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1E70" w14:textId="77777777" w:rsidR="008260B0" w:rsidRPr="008863AB" w:rsidRDefault="000B5D41" w:rsidP="00EF7086">
      <w:pPr>
        <w:pStyle w:val="TITULONIVEL1"/>
      </w:pPr>
      <w:r w:rsidRPr="008863AB">
        <w:t>UNIVERSIDAD DE LAS FUERZAS ARMADAS ESPE</w:t>
      </w:r>
    </w:p>
    <w:p w14:paraId="75F15E6A" w14:textId="40A331C4" w:rsidR="008260B0" w:rsidRPr="008863AB" w:rsidRDefault="000B5D41" w:rsidP="00EF7086">
      <w:pPr>
        <w:pStyle w:val="TITULONIVEL1"/>
      </w:pPr>
      <w:r w:rsidRPr="008863AB">
        <w:t>FACULTAD DE INGENIERÍA EN ELECTRÓNICA Y CIENCIAS DE LA COMPUTACIÓN</w:t>
      </w:r>
      <w:r w:rsidRPr="008863AB">
        <w:br/>
        <w:t>DEPARTAMENTO DE CIENCIAS DE LA COMPUTACIÓN</w:t>
      </w:r>
      <w:r w:rsidRPr="008863AB">
        <w:br/>
        <w:t xml:space="preserve">CARRERA DE INGENIERÍA DE </w:t>
      </w:r>
      <w:r w:rsidR="002D489D" w:rsidRPr="008863AB">
        <w:t>SOFTWARE</w:t>
      </w:r>
    </w:p>
    <w:p w14:paraId="2E2754CD" w14:textId="77777777" w:rsidR="00A9237F" w:rsidRDefault="00A9237F" w:rsidP="00A9237F">
      <w:pPr>
        <w:pStyle w:val="TITULONIVEL2"/>
        <w:jc w:val="center"/>
      </w:pPr>
    </w:p>
    <w:p w14:paraId="6424853B" w14:textId="77777777" w:rsidR="00A9237F" w:rsidRDefault="00A9237F" w:rsidP="00A9237F">
      <w:pPr>
        <w:pStyle w:val="TITULONIVEL2"/>
        <w:jc w:val="center"/>
      </w:pPr>
    </w:p>
    <w:p w14:paraId="007756ED" w14:textId="77777777" w:rsidR="00A9237F" w:rsidRDefault="00A9237F" w:rsidP="00A9237F">
      <w:pPr>
        <w:pStyle w:val="TITULONIVEL2"/>
        <w:jc w:val="center"/>
      </w:pPr>
    </w:p>
    <w:p w14:paraId="47C785A4" w14:textId="77777777" w:rsidR="00A9237F" w:rsidRDefault="00A9237F" w:rsidP="00A9237F">
      <w:pPr>
        <w:pStyle w:val="TITULONIVEL2"/>
        <w:jc w:val="center"/>
      </w:pPr>
    </w:p>
    <w:p w14:paraId="47BFFD66" w14:textId="7D4E8169" w:rsidR="008260B0" w:rsidRPr="008863AB" w:rsidRDefault="000B5D41" w:rsidP="00A9237F">
      <w:pPr>
        <w:pStyle w:val="TITULONIVEL2"/>
        <w:jc w:val="center"/>
      </w:pPr>
      <w:r w:rsidRPr="008863AB">
        <w:br/>
      </w:r>
      <w:r w:rsidR="00135576" w:rsidRPr="00135576">
        <w:t>PROPUESTA DE JUEGO: “CAMINO DE ELECCIÓN”</w:t>
      </w:r>
    </w:p>
    <w:p w14:paraId="2B6901B4" w14:textId="2874AB20" w:rsidR="008260B0" w:rsidRPr="008863AB" w:rsidRDefault="000B5D41" w:rsidP="00EF7086">
      <w:pPr>
        <w:pStyle w:val="TITULONIVEL2"/>
      </w:pPr>
      <w:r w:rsidRPr="008863AB">
        <w:t xml:space="preserve">Autor: </w:t>
      </w:r>
      <w:r w:rsidR="002D489D" w:rsidRPr="008863AB">
        <w:t>Ezequiel</w:t>
      </w:r>
      <w:r w:rsidR="00A9237F">
        <w:t xml:space="preserve"> </w:t>
      </w:r>
      <w:r w:rsidR="00A9237F" w:rsidRPr="008863AB">
        <w:t>Troya</w:t>
      </w:r>
      <w:r w:rsidR="00EF7086">
        <w:t>,</w:t>
      </w:r>
      <w:r w:rsidR="00A9237F">
        <w:t xml:space="preserve"> L</w:t>
      </w:r>
      <w:r w:rsidR="00EF7086">
        <w:t>izeth Vallejo,</w:t>
      </w:r>
      <w:r w:rsidR="00A9237F">
        <w:t xml:space="preserve"> Michael Chicaiza, </w:t>
      </w:r>
      <w:proofErr w:type="spellStart"/>
      <w:r w:rsidR="00A9237F">
        <w:t>Tammy</w:t>
      </w:r>
      <w:proofErr w:type="spellEnd"/>
      <w:r w:rsidR="00A9237F">
        <w:t xml:space="preserve"> </w:t>
      </w:r>
      <w:proofErr w:type="spellStart"/>
      <w:r w:rsidR="00A9237F">
        <w:t>Caizapanta</w:t>
      </w:r>
      <w:proofErr w:type="spellEnd"/>
      <w:r w:rsidRPr="008863AB">
        <w:br/>
        <w:t>Estudiantes de Ingeniería de Software – Universidad de las Fuerzas Armadas ESPE</w:t>
      </w:r>
      <w:r w:rsidRPr="008863AB">
        <w:br/>
        <w:t xml:space="preserve">Correo institucional: </w:t>
      </w:r>
      <w:r w:rsidR="002D489D" w:rsidRPr="008863AB">
        <w:t>getroya1@espe.edu.ec</w:t>
      </w:r>
    </w:p>
    <w:p w14:paraId="76733373" w14:textId="517D85FE" w:rsidR="008260B0" w:rsidRPr="008863AB" w:rsidRDefault="000B5D41" w:rsidP="00EF7086">
      <w:pPr>
        <w:pStyle w:val="TITULONIVEL2"/>
      </w:pPr>
      <w:r w:rsidRPr="008863AB">
        <w:t xml:space="preserve">Director del Proyecto: </w:t>
      </w:r>
      <w:r w:rsidR="002D489D" w:rsidRPr="008863AB">
        <w:t xml:space="preserve">Ing. WASHINGTON EDUARDO LOZA HERRERA  </w:t>
      </w:r>
      <w:r w:rsidRPr="008863AB">
        <w:br/>
        <w:t>Departamento de Ciencias de la Computación</w:t>
      </w:r>
      <w:r w:rsidRPr="008863AB">
        <w:br/>
        <w:t xml:space="preserve">Correo institucional: </w:t>
      </w:r>
      <w:r w:rsidR="002D489D" w:rsidRPr="008863AB">
        <w:t>wwloza@espe.edu.ec</w:t>
      </w:r>
    </w:p>
    <w:p w14:paraId="3C89B38C" w14:textId="1ED5B123" w:rsidR="008260B0" w:rsidRDefault="000B5D41" w:rsidP="00EF7086">
      <w:pPr>
        <w:pStyle w:val="TITULONIVEL2"/>
      </w:pPr>
      <w:r w:rsidRPr="008863AB">
        <w:t xml:space="preserve">Fecha de entrega: Quito, Ecuador – </w:t>
      </w:r>
      <w:r w:rsidR="002D489D" w:rsidRPr="008863AB">
        <w:t>26</w:t>
      </w:r>
      <w:r w:rsidRPr="008863AB">
        <w:t xml:space="preserve"> de </w:t>
      </w:r>
      <w:r w:rsidR="002D489D" w:rsidRPr="008863AB">
        <w:t>junio</w:t>
      </w:r>
      <w:r w:rsidRPr="008863AB">
        <w:t xml:space="preserve"> de </w:t>
      </w:r>
      <w:r w:rsidR="002D489D" w:rsidRPr="008863AB">
        <w:t>2025</w:t>
      </w:r>
    </w:p>
    <w:p w14:paraId="06F93C46" w14:textId="2289F185" w:rsidR="00A9237F" w:rsidRDefault="00A9237F" w:rsidP="00EF7086">
      <w:pPr>
        <w:pStyle w:val="TITULONIVEL2"/>
      </w:pPr>
    </w:p>
    <w:p w14:paraId="2103359D" w14:textId="132C87A7" w:rsidR="00A9237F" w:rsidRDefault="00A9237F" w:rsidP="00EF7086">
      <w:pPr>
        <w:pStyle w:val="TITULONIVEL2"/>
      </w:pPr>
    </w:p>
    <w:p w14:paraId="2E5CCD50" w14:textId="393D4004" w:rsidR="00A9237F" w:rsidRDefault="00A9237F" w:rsidP="00EF7086">
      <w:pPr>
        <w:pStyle w:val="TITULONIVEL2"/>
      </w:pPr>
    </w:p>
    <w:p w14:paraId="46C5A346" w14:textId="4C5ECA8E" w:rsidR="00A9237F" w:rsidRDefault="00A9237F" w:rsidP="00EF7086">
      <w:pPr>
        <w:pStyle w:val="TITULONIVEL2"/>
      </w:pPr>
    </w:p>
    <w:p w14:paraId="6B8D8B97" w14:textId="77777777" w:rsidR="00A9237F" w:rsidRDefault="00A9237F" w:rsidP="00CF3984">
      <w:pPr>
        <w:pStyle w:val="APA"/>
      </w:pPr>
    </w:p>
    <w:p w14:paraId="0252EF7B" w14:textId="42BA0126" w:rsidR="00A9237F" w:rsidRDefault="00A9237F" w:rsidP="00EF7086">
      <w:pPr>
        <w:pStyle w:val="TITULONIVEL2"/>
      </w:pPr>
    </w:p>
    <w:p w14:paraId="74CAE2E0" w14:textId="266E9494" w:rsidR="00A9237F" w:rsidRDefault="00A9237F" w:rsidP="00EF7086">
      <w:pPr>
        <w:pStyle w:val="TITULONIVEL2"/>
      </w:pPr>
    </w:p>
    <w:p w14:paraId="7B46A623" w14:textId="77777777" w:rsidR="00A9237F" w:rsidRPr="001C3420" w:rsidRDefault="00A9237F" w:rsidP="001C3420">
      <w:pPr>
        <w:pStyle w:val="TITULONIVEL1"/>
      </w:pPr>
    </w:p>
    <w:p w14:paraId="5C796E4A" w14:textId="3988ECB8" w:rsidR="00135576" w:rsidRPr="001C3420" w:rsidRDefault="00135576" w:rsidP="001C3420">
      <w:pPr>
        <w:pStyle w:val="TITULONIVEL1"/>
        <w:rPr>
          <w:rStyle w:val="TITULONIVEL1Car"/>
          <w:b/>
          <w:bCs/>
        </w:rPr>
      </w:pPr>
      <w:r w:rsidRPr="001C3420">
        <w:rPr>
          <w:rStyle w:val="TITULONIVEL1Car"/>
          <w:b/>
          <w:bCs/>
        </w:rPr>
        <w:t>DESCRIPCIÓN GENERAL DEL JUEGO</w:t>
      </w:r>
    </w:p>
    <w:p w14:paraId="299DFCA4" w14:textId="6DF1488E" w:rsidR="00135576" w:rsidRPr="001C3420" w:rsidRDefault="000B5D41" w:rsidP="001C3420">
      <w:pPr>
        <w:pStyle w:val="APA"/>
      </w:pPr>
      <w:r w:rsidRPr="001C3420">
        <w:br/>
      </w:r>
      <w:r w:rsidR="00135576" w:rsidRPr="001C3420">
        <w:t>Objetivo:</w:t>
      </w:r>
      <w:r w:rsidR="00135576" w:rsidRPr="001C3420">
        <w:br/>
        <w:t xml:space="preserve">Dos jugadores compiten en rondas seleccionando uno de tres caminos posibles: </w:t>
      </w:r>
      <w:r w:rsidR="00135576" w:rsidRPr="001C3420">
        <w:rPr>
          <w:rStyle w:val="Textoennegrita"/>
          <w:b w:val="0"/>
          <w:bCs w:val="0"/>
        </w:rPr>
        <w:t>Camino A (menor valor), Camino B (intermedio) y Camino C (mayor valor)</w:t>
      </w:r>
      <w:r w:rsidR="00135576" w:rsidRPr="001C3420">
        <w:t xml:space="preserve">. Los valores de los caminos cambian aleatoriamente en cada ronda, pero </w:t>
      </w:r>
      <w:r w:rsidR="00135576" w:rsidRPr="001C3420">
        <w:rPr>
          <w:rStyle w:val="Textoennegrita"/>
          <w:b w:val="0"/>
          <w:bCs w:val="0"/>
        </w:rPr>
        <w:t>siempre C será el mayor, B el intermedio y A el menor</w:t>
      </w:r>
      <w:r w:rsidR="00135576" w:rsidRPr="001C3420">
        <w:t>.</w:t>
      </w:r>
    </w:p>
    <w:p w14:paraId="2CF1F4EC" w14:textId="72DA0763" w:rsidR="00135576" w:rsidRPr="001C3420" w:rsidRDefault="00A9237F" w:rsidP="001C3420">
      <w:pPr>
        <w:pStyle w:val="APA"/>
      </w:pPr>
      <w:r w:rsidRPr="001C3420">
        <w:rPr>
          <w:rStyle w:val="Textoennegrita"/>
          <w:b w:val="0"/>
          <w:bCs w:val="0"/>
        </w:rPr>
        <w:t>Reglas del juego</w:t>
      </w:r>
      <w:r w:rsidR="00135576" w:rsidRPr="001C3420">
        <w:rPr>
          <w:rStyle w:val="Textoennegrita"/>
          <w:b w:val="0"/>
          <w:bCs w:val="0"/>
        </w:rPr>
        <w:t>:</w:t>
      </w:r>
      <w:r w:rsidR="00135576" w:rsidRPr="001C3420">
        <w:br/>
        <w:t xml:space="preserve">Cada jugador empieza con </w:t>
      </w:r>
      <w:r w:rsidR="00135576" w:rsidRPr="001C3420">
        <w:rPr>
          <w:rStyle w:val="Textoennegrita"/>
          <w:b w:val="0"/>
          <w:bCs w:val="0"/>
        </w:rPr>
        <w:t>10 puntos</w:t>
      </w:r>
      <w:r w:rsidR="00135576" w:rsidRPr="001C3420">
        <w:t>.</w:t>
      </w:r>
    </w:p>
    <w:p w14:paraId="594DD74D" w14:textId="77777777" w:rsidR="00135576" w:rsidRPr="001C3420" w:rsidRDefault="00135576" w:rsidP="001C3420">
      <w:pPr>
        <w:pStyle w:val="APA"/>
      </w:pPr>
      <w:r w:rsidRPr="001C3420">
        <w:rPr>
          <w:rStyle w:val="Textoennegrita"/>
          <w:b w:val="0"/>
          <w:bCs w:val="0"/>
        </w:rPr>
        <w:t>Reglas del juego:</w:t>
      </w:r>
    </w:p>
    <w:p w14:paraId="1A498F73" w14:textId="77777777" w:rsidR="00135576" w:rsidRPr="001C3420" w:rsidRDefault="00135576" w:rsidP="001C3420">
      <w:pPr>
        <w:pStyle w:val="APA"/>
      </w:pPr>
      <w:r w:rsidRPr="001C3420">
        <w:rPr>
          <w:rStyle w:val="Textoennegrita"/>
          <w:b w:val="0"/>
          <w:bCs w:val="0"/>
        </w:rPr>
        <w:t>Regla 1:</w:t>
      </w:r>
      <w:r w:rsidRPr="001C3420">
        <w:t xml:space="preserve"> Si ambos jugadores eligen el mismo camino, ambos suman el valor del camino.</w:t>
      </w:r>
    </w:p>
    <w:p w14:paraId="1310E687" w14:textId="77777777" w:rsidR="00135576" w:rsidRPr="001C3420" w:rsidRDefault="00135576" w:rsidP="001C3420">
      <w:pPr>
        <w:pStyle w:val="APA"/>
      </w:pPr>
      <w:r w:rsidRPr="001C3420">
        <w:rPr>
          <w:rStyle w:val="Textoennegrita"/>
          <w:b w:val="0"/>
          <w:bCs w:val="0"/>
        </w:rPr>
        <w:t>Regla 2:</w:t>
      </w:r>
      <w:r w:rsidRPr="001C3420">
        <w:t xml:space="preserve"> Si un jugador escoge el camino menor (A) y otro el mayor (C):</w:t>
      </w:r>
    </w:p>
    <w:p w14:paraId="0A6881EB" w14:textId="77777777" w:rsidR="00135576" w:rsidRPr="001C3420" w:rsidRDefault="00135576" w:rsidP="001C3420">
      <w:pPr>
        <w:pStyle w:val="APA"/>
      </w:pPr>
      <w:r w:rsidRPr="001C3420">
        <w:t xml:space="preserve">El del camino C suma: </w:t>
      </w:r>
      <w:r w:rsidRPr="001C3420">
        <w:rPr>
          <w:rStyle w:val="Textoennegrita"/>
          <w:b w:val="0"/>
          <w:bCs w:val="0"/>
        </w:rPr>
        <w:t>valor de C - 5</w:t>
      </w:r>
    </w:p>
    <w:p w14:paraId="664CC2AD" w14:textId="77777777" w:rsidR="00135576" w:rsidRPr="001C3420" w:rsidRDefault="00135576" w:rsidP="001C3420">
      <w:pPr>
        <w:pStyle w:val="APA"/>
      </w:pPr>
      <w:r w:rsidRPr="001C3420">
        <w:t xml:space="preserve">El del camino A suma: </w:t>
      </w:r>
      <w:r w:rsidRPr="001C3420">
        <w:rPr>
          <w:rStyle w:val="Textoennegrita"/>
          <w:b w:val="0"/>
          <w:bCs w:val="0"/>
        </w:rPr>
        <w:t>valor del camino intermedio (B = 10)</w:t>
      </w:r>
    </w:p>
    <w:p w14:paraId="29D54A6E" w14:textId="77777777" w:rsidR="00135576" w:rsidRPr="001C3420" w:rsidRDefault="00135576" w:rsidP="001C3420">
      <w:pPr>
        <w:pStyle w:val="APA"/>
      </w:pPr>
      <w:r w:rsidRPr="001C3420">
        <w:rPr>
          <w:rStyle w:val="Textoennegrita"/>
          <w:b w:val="0"/>
          <w:bCs w:val="0"/>
        </w:rPr>
        <w:t>Regla 3:</w:t>
      </w:r>
      <w:r w:rsidRPr="001C3420">
        <w:t xml:space="preserve"> Si uno elige el camino intermedio (B) y otro el mayor (C):</w:t>
      </w:r>
    </w:p>
    <w:p w14:paraId="769520CB" w14:textId="77777777" w:rsidR="00135576" w:rsidRPr="001C3420" w:rsidRDefault="00135576" w:rsidP="001C3420">
      <w:pPr>
        <w:pStyle w:val="APA"/>
      </w:pPr>
      <w:r w:rsidRPr="001C3420">
        <w:t>Cada jugador suma el valor de su camino.</w:t>
      </w:r>
    </w:p>
    <w:p w14:paraId="52180CD9" w14:textId="77777777" w:rsidR="00135576" w:rsidRPr="001C3420" w:rsidRDefault="00135576" w:rsidP="001C3420">
      <w:pPr>
        <w:pStyle w:val="APA"/>
      </w:pPr>
      <w:r w:rsidRPr="001C3420">
        <w:rPr>
          <w:rStyle w:val="Textoennegrita"/>
          <w:b w:val="0"/>
          <w:bCs w:val="0"/>
        </w:rPr>
        <w:t>Regla 4:</w:t>
      </w:r>
      <w:r w:rsidRPr="001C3420">
        <w:t xml:space="preserve"> Si uno elige el camino menor (A) y el otro el intermedio (B):</w:t>
      </w:r>
    </w:p>
    <w:p w14:paraId="7FB1B978" w14:textId="77777777" w:rsidR="00135576" w:rsidRPr="001C3420" w:rsidRDefault="00135576" w:rsidP="001C3420">
      <w:pPr>
        <w:pStyle w:val="APA"/>
      </w:pPr>
      <w:r w:rsidRPr="001C3420">
        <w:t>Jugador del camino B pierde 10 puntos.</w:t>
      </w:r>
    </w:p>
    <w:p w14:paraId="60252C39" w14:textId="77777777" w:rsidR="00135576" w:rsidRPr="001C3420" w:rsidRDefault="00135576" w:rsidP="001C3420">
      <w:pPr>
        <w:pStyle w:val="APA"/>
      </w:pPr>
      <w:r w:rsidRPr="001C3420">
        <w:lastRenderedPageBreak/>
        <w:t>Jugador del camino A pierde 20 puntos.</w:t>
      </w:r>
    </w:p>
    <w:p w14:paraId="0D1E7BD3" w14:textId="77777777" w:rsidR="00135576" w:rsidRPr="001C3420" w:rsidRDefault="00135576" w:rsidP="001C3420">
      <w:pPr>
        <w:pStyle w:val="APA"/>
      </w:pPr>
      <w:r w:rsidRPr="001C3420">
        <w:rPr>
          <w:rStyle w:val="Textoennegrita"/>
          <w:b w:val="0"/>
          <w:bCs w:val="0"/>
        </w:rPr>
        <w:t>Ejemplo de valores:</w:t>
      </w:r>
    </w:p>
    <w:p w14:paraId="6580FD74" w14:textId="77777777" w:rsidR="00135576" w:rsidRPr="001C3420" w:rsidRDefault="00135576" w:rsidP="001C3420">
      <w:pPr>
        <w:pStyle w:val="APA"/>
      </w:pPr>
      <w:r w:rsidRPr="001C3420">
        <w:t>A = 5</w:t>
      </w:r>
    </w:p>
    <w:p w14:paraId="20884700" w14:textId="77777777" w:rsidR="00135576" w:rsidRPr="001C3420" w:rsidRDefault="00135576" w:rsidP="001C3420">
      <w:pPr>
        <w:pStyle w:val="APA"/>
      </w:pPr>
      <w:r w:rsidRPr="001C3420">
        <w:t>B = 10</w:t>
      </w:r>
    </w:p>
    <w:p w14:paraId="27188825" w14:textId="77777777" w:rsidR="00135576" w:rsidRPr="001C3420" w:rsidRDefault="00135576" w:rsidP="001C3420">
      <w:pPr>
        <w:pStyle w:val="APA"/>
      </w:pPr>
      <w:r w:rsidRPr="001C3420">
        <w:t>C = 15</w:t>
      </w:r>
    </w:p>
    <w:p w14:paraId="4F130F4E" w14:textId="7D8C131A" w:rsidR="006972B6" w:rsidRPr="001C3420" w:rsidRDefault="00135576" w:rsidP="001C3420">
      <w:pPr>
        <w:pStyle w:val="APA"/>
        <w:rPr>
          <w:rStyle w:val="TITULONIVEL2Car"/>
          <w:b w:val="0"/>
        </w:rPr>
      </w:pPr>
      <w:r w:rsidRPr="001C3420">
        <w:rPr>
          <w:rStyle w:val="TITULONIVEL1Car"/>
        </w:rPr>
        <w:t>II. INTEGRACIÓN DE CONTENIDOS</w:t>
      </w:r>
      <w:r w:rsidR="000B5D41" w:rsidRPr="001C3420">
        <w:rPr>
          <w:rStyle w:val="TITULONIVEL1Car"/>
        </w:rPr>
        <w:br/>
      </w:r>
      <w:r w:rsidR="000B5D41" w:rsidRPr="001C3420">
        <w:br/>
      </w:r>
      <w:proofErr w:type="spellStart"/>
      <w:r w:rsidR="006972B6" w:rsidRPr="001C3420">
        <w:rPr>
          <w:rStyle w:val="TITULONIVEL3Car"/>
        </w:rPr>
        <w:t>II.I.Grafos</w:t>
      </w:r>
      <w:proofErr w:type="spellEnd"/>
      <w:r w:rsidR="006972B6" w:rsidRPr="001C3420">
        <w:rPr>
          <w:rStyle w:val="TITULONIVEL3Car"/>
        </w:rPr>
        <w:t>:</w:t>
      </w:r>
    </w:p>
    <w:p w14:paraId="293EF396" w14:textId="77777777" w:rsidR="006972B6" w:rsidRPr="001C3420" w:rsidRDefault="006972B6" w:rsidP="001C3420">
      <w:pPr>
        <w:pStyle w:val="APA"/>
        <w:rPr>
          <w:rStyle w:val="TITULONIVEL2Car"/>
          <w:b w:val="0"/>
        </w:rPr>
      </w:pPr>
      <w:r w:rsidRPr="001C3420">
        <w:rPr>
          <w:rStyle w:val="TITULONIVEL2Car"/>
          <w:b w:val="0"/>
        </w:rPr>
        <w:t>Uso en el juego:</w:t>
      </w:r>
    </w:p>
    <w:p w14:paraId="6F138992" w14:textId="77777777" w:rsidR="006972B6" w:rsidRPr="001C3420" w:rsidRDefault="006972B6" w:rsidP="001C3420">
      <w:pPr>
        <w:pStyle w:val="APA"/>
        <w:rPr>
          <w:rStyle w:val="TITULONIVEL2Car"/>
          <w:b w:val="0"/>
        </w:rPr>
      </w:pPr>
      <w:r w:rsidRPr="001C3420">
        <w:rPr>
          <w:rStyle w:val="TITULONIVEL2Car"/>
          <w:b w:val="0"/>
        </w:rPr>
        <w:t>El juego puede representarse como un grafo no dirigido, donde:</w:t>
      </w:r>
    </w:p>
    <w:p w14:paraId="5B919C33" w14:textId="77777777" w:rsidR="006972B6" w:rsidRPr="001C3420" w:rsidRDefault="006972B6" w:rsidP="001C3420">
      <w:pPr>
        <w:pStyle w:val="APA"/>
        <w:rPr>
          <w:rStyle w:val="TITULONIVEL2Car"/>
          <w:b w:val="0"/>
        </w:rPr>
      </w:pPr>
      <w:r w:rsidRPr="001C3420">
        <w:rPr>
          <w:rStyle w:val="TITULONIVEL2Car"/>
          <w:b w:val="0"/>
        </w:rPr>
        <w:t>•</w:t>
      </w:r>
      <w:r w:rsidRPr="001C3420">
        <w:rPr>
          <w:rStyle w:val="TITULONIVEL2Car"/>
          <w:b w:val="0"/>
        </w:rPr>
        <w:tab/>
        <w:t>Los vértices representan jugadores y caminos.</w:t>
      </w:r>
    </w:p>
    <w:p w14:paraId="7C223B99" w14:textId="77777777" w:rsidR="006972B6" w:rsidRPr="001C3420" w:rsidRDefault="006972B6" w:rsidP="001C3420">
      <w:pPr>
        <w:pStyle w:val="APA"/>
        <w:rPr>
          <w:rStyle w:val="TITULONIVEL2Car"/>
          <w:b w:val="0"/>
        </w:rPr>
      </w:pPr>
      <w:r w:rsidRPr="001C3420">
        <w:rPr>
          <w:rStyle w:val="TITULONIVEL2Car"/>
          <w:b w:val="0"/>
        </w:rPr>
        <w:t>•</w:t>
      </w:r>
      <w:r w:rsidRPr="001C3420">
        <w:rPr>
          <w:rStyle w:val="TITULONIVEL2Car"/>
          <w:b w:val="0"/>
        </w:rPr>
        <w:tab/>
        <w:t>Las aristas representan elecciones.</w:t>
      </w:r>
    </w:p>
    <w:p w14:paraId="48554C13" w14:textId="77777777" w:rsidR="006972B6" w:rsidRPr="001C3420" w:rsidRDefault="006972B6" w:rsidP="001C3420">
      <w:pPr>
        <w:pStyle w:val="APA"/>
        <w:rPr>
          <w:rStyle w:val="TITULONIVEL2Car"/>
          <w:b w:val="0"/>
        </w:rPr>
      </w:pPr>
      <w:r w:rsidRPr="001C3420">
        <w:rPr>
          <w:rStyle w:val="TITULONIVEL2Car"/>
          <w:b w:val="0"/>
        </w:rPr>
        <w:t>Ejemplo:</w:t>
      </w:r>
    </w:p>
    <w:p w14:paraId="6CDAC8B1" w14:textId="77777777" w:rsidR="006972B6" w:rsidRPr="001C3420" w:rsidRDefault="006972B6" w:rsidP="001C3420">
      <w:pPr>
        <w:pStyle w:val="APA"/>
        <w:rPr>
          <w:rStyle w:val="TITULONIVEL2Car"/>
          <w:b w:val="0"/>
        </w:rPr>
      </w:pPr>
      <w:r w:rsidRPr="001C3420">
        <w:rPr>
          <w:rStyle w:val="TITULONIVEL2Car"/>
          <w:b w:val="0"/>
        </w:rPr>
        <w:t xml:space="preserve">Jugador1 — A  </w:t>
      </w:r>
    </w:p>
    <w:p w14:paraId="20521DB9" w14:textId="77777777" w:rsidR="006972B6" w:rsidRPr="001C3420" w:rsidRDefault="006972B6" w:rsidP="001C3420">
      <w:pPr>
        <w:pStyle w:val="APA"/>
        <w:rPr>
          <w:rStyle w:val="TITULONIVEL2Car"/>
          <w:b w:val="0"/>
        </w:rPr>
      </w:pPr>
      <w:r w:rsidRPr="001C3420">
        <w:rPr>
          <w:rStyle w:val="TITULONIVEL2Car"/>
          <w:b w:val="0"/>
        </w:rPr>
        <w:t xml:space="preserve">Jugador1 — B  </w:t>
      </w:r>
    </w:p>
    <w:p w14:paraId="094AF995" w14:textId="77777777" w:rsidR="006972B6" w:rsidRPr="001C3420" w:rsidRDefault="006972B6" w:rsidP="001C3420">
      <w:pPr>
        <w:pStyle w:val="APA"/>
        <w:rPr>
          <w:rStyle w:val="TITULONIVEL2Car"/>
          <w:b w:val="0"/>
        </w:rPr>
      </w:pPr>
      <w:r w:rsidRPr="001C3420">
        <w:rPr>
          <w:rStyle w:val="TITULONIVEL2Car"/>
          <w:b w:val="0"/>
        </w:rPr>
        <w:t xml:space="preserve">Jugador1 — C  </w:t>
      </w:r>
    </w:p>
    <w:p w14:paraId="1C558586" w14:textId="77777777" w:rsidR="006972B6" w:rsidRPr="001C3420" w:rsidRDefault="006972B6" w:rsidP="001C3420">
      <w:pPr>
        <w:pStyle w:val="APA"/>
        <w:rPr>
          <w:rStyle w:val="TITULONIVEL2Car"/>
          <w:b w:val="0"/>
        </w:rPr>
      </w:pPr>
      <w:r w:rsidRPr="001C3420">
        <w:rPr>
          <w:rStyle w:val="TITULONIVEL2Car"/>
          <w:b w:val="0"/>
        </w:rPr>
        <w:t xml:space="preserve">Jugador2 — A  </w:t>
      </w:r>
    </w:p>
    <w:p w14:paraId="17F02898" w14:textId="77777777" w:rsidR="006972B6" w:rsidRPr="001C3420" w:rsidRDefault="006972B6" w:rsidP="001C3420">
      <w:pPr>
        <w:pStyle w:val="APA"/>
        <w:rPr>
          <w:rStyle w:val="TITULONIVEL2Car"/>
          <w:b w:val="0"/>
        </w:rPr>
      </w:pPr>
      <w:r w:rsidRPr="001C3420">
        <w:rPr>
          <w:rStyle w:val="TITULONIVEL2Car"/>
          <w:b w:val="0"/>
        </w:rPr>
        <w:t xml:space="preserve">Jugador2 — B  </w:t>
      </w:r>
    </w:p>
    <w:p w14:paraId="0B545989" w14:textId="73520A8F" w:rsidR="006972B6" w:rsidRPr="001C3420" w:rsidRDefault="006972B6" w:rsidP="001C3420">
      <w:pPr>
        <w:pStyle w:val="APA"/>
        <w:rPr>
          <w:rStyle w:val="TITULONIVEL2Car"/>
          <w:b w:val="0"/>
        </w:rPr>
      </w:pPr>
      <w:r w:rsidRPr="001C3420">
        <w:rPr>
          <w:rStyle w:val="TITULONIVEL2Car"/>
          <w:b w:val="0"/>
        </w:rPr>
        <w:t>Jugador2 — C</w:t>
      </w:r>
    </w:p>
    <w:p w14:paraId="3DFB8E13" w14:textId="0B5383D8" w:rsidR="006972B6" w:rsidRPr="001C3420" w:rsidRDefault="006972B6" w:rsidP="001C3420">
      <w:pPr>
        <w:pStyle w:val="APA"/>
        <w:rPr>
          <w:rStyle w:val="TITULONIVEL2Car"/>
          <w:b w:val="0"/>
        </w:rPr>
      </w:pPr>
      <w:r w:rsidRPr="001C3420">
        <w:rPr>
          <w:rStyle w:val="TITULONIVEL2Car"/>
          <w:b w:val="0"/>
        </w:rPr>
        <w:lastRenderedPageBreak/>
        <w:t>Cada elección que un jugador hace genera una arista temporal en el grafo, lo cual permite analizar las combinaciones posibles por ronda.</w:t>
      </w:r>
    </w:p>
    <w:p w14:paraId="176AD6D5" w14:textId="65BE7120" w:rsidR="006972B6" w:rsidRPr="001C3420" w:rsidRDefault="006972B6" w:rsidP="001C3420">
      <w:pPr>
        <w:pStyle w:val="TITULONIVEL2"/>
        <w:rPr>
          <w:rStyle w:val="TITULONIVEL2Car"/>
          <w:b/>
        </w:rPr>
      </w:pPr>
      <w:r w:rsidRPr="001C3420">
        <w:rPr>
          <w:rStyle w:val="TITULONIVEL2Car"/>
          <w:b/>
        </w:rPr>
        <w:t>II.II.</w:t>
      </w:r>
      <w:r w:rsidRPr="001C3420">
        <w:t xml:space="preserve"> </w:t>
      </w:r>
      <w:proofErr w:type="spellStart"/>
      <w:r w:rsidRPr="001C3420">
        <w:rPr>
          <w:rStyle w:val="TITULONIVEL2Car"/>
          <w:b/>
        </w:rPr>
        <w:t>Grafos_Bipartidos</w:t>
      </w:r>
      <w:proofErr w:type="spellEnd"/>
    </w:p>
    <w:p w14:paraId="78C06DDC" w14:textId="77777777" w:rsidR="006972B6" w:rsidRPr="001C3420" w:rsidRDefault="006972B6" w:rsidP="001C3420">
      <w:pPr>
        <w:pStyle w:val="APA"/>
        <w:rPr>
          <w:rStyle w:val="TITULONIVEL2Car"/>
          <w:b w:val="0"/>
        </w:rPr>
      </w:pPr>
      <w:r w:rsidRPr="001C3420">
        <w:rPr>
          <w:rStyle w:val="TITULONIVEL2Car"/>
          <w:b w:val="0"/>
        </w:rPr>
        <w:t>Uso en el juego:</w:t>
      </w:r>
    </w:p>
    <w:p w14:paraId="094391E1" w14:textId="77777777" w:rsidR="006972B6" w:rsidRPr="001C3420" w:rsidRDefault="006972B6" w:rsidP="001C3420">
      <w:pPr>
        <w:pStyle w:val="APA"/>
        <w:rPr>
          <w:rStyle w:val="TITULONIVEL2Car"/>
          <w:b w:val="0"/>
        </w:rPr>
      </w:pPr>
      <w:r w:rsidRPr="001C3420">
        <w:rPr>
          <w:rStyle w:val="TITULONIVEL2Car"/>
          <w:b w:val="0"/>
        </w:rPr>
        <w:t>Se puede representar como un grafo bipartito, separando dos conjuntos:</w:t>
      </w:r>
    </w:p>
    <w:p w14:paraId="00400915" w14:textId="77777777" w:rsidR="006972B6" w:rsidRPr="001C3420" w:rsidRDefault="006972B6" w:rsidP="001C3420">
      <w:pPr>
        <w:pStyle w:val="APA"/>
        <w:rPr>
          <w:rStyle w:val="TITULONIVEL2Car"/>
          <w:b w:val="0"/>
        </w:rPr>
      </w:pPr>
      <w:r w:rsidRPr="001C3420">
        <w:rPr>
          <w:rStyle w:val="TITULONIVEL2Car"/>
          <w:b w:val="0"/>
        </w:rPr>
        <w:t>•</w:t>
      </w:r>
      <w:r w:rsidRPr="001C3420">
        <w:rPr>
          <w:rStyle w:val="TITULONIVEL2Car"/>
          <w:b w:val="0"/>
        </w:rPr>
        <w:tab/>
        <w:t>Conjunto 1: Jugadores</w:t>
      </w:r>
    </w:p>
    <w:p w14:paraId="33A921C7" w14:textId="77777777" w:rsidR="006972B6" w:rsidRPr="001C3420" w:rsidRDefault="006972B6" w:rsidP="001C3420">
      <w:pPr>
        <w:pStyle w:val="APA"/>
        <w:rPr>
          <w:rStyle w:val="TITULONIVEL2Car"/>
          <w:b w:val="0"/>
        </w:rPr>
      </w:pPr>
      <w:r w:rsidRPr="001C3420">
        <w:rPr>
          <w:rStyle w:val="TITULONIVEL2Car"/>
          <w:b w:val="0"/>
        </w:rPr>
        <w:t>•</w:t>
      </w:r>
      <w:r w:rsidRPr="001C3420">
        <w:rPr>
          <w:rStyle w:val="TITULONIVEL2Car"/>
          <w:b w:val="0"/>
        </w:rPr>
        <w:tab/>
        <w:t>Conjunto 2: Caminos (A, B, C)</w:t>
      </w:r>
    </w:p>
    <w:p w14:paraId="7A819D24" w14:textId="77777777" w:rsidR="006972B6" w:rsidRPr="001C3420" w:rsidRDefault="006972B6" w:rsidP="001C3420">
      <w:pPr>
        <w:pStyle w:val="APA"/>
        <w:rPr>
          <w:rStyle w:val="TITULONIVEL2Car"/>
          <w:b w:val="0"/>
        </w:rPr>
      </w:pPr>
      <w:r w:rsidRPr="001C3420">
        <w:rPr>
          <w:rStyle w:val="TITULONIVEL2Car"/>
          <w:b w:val="0"/>
        </w:rPr>
        <w:t>Ejemplo práctico:</w:t>
      </w:r>
    </w:p>
    <w:p w14:paraId="5976721A" w14:textId="77777777" w:rsidR="006972B6" w:rsidRPr="001C3420" w:rsidRDefault="006972B6" w:rsidP="001C3420">
      <w:pPr>
        <w:pStyle w:val="APA"/>
        <w:rPr>
          <w:rStyle w:val="TITULONIVEL2Car"/>
          <w:b w:val="0"/>
        </w:rPr>
      </w:pPr>
      <w:r w:rsidRPr="001C3420">
        <w:rPr>
          <w:rStyle w:val="TITULONIVEL2Car"/>
          <w:b w:val="0"/>
        </w:rPr>
        <w:t xml:space="preserve">Jugador1 — A  </w:t>
      </w:r>
    </w:p>
    <w:p w14:paraId="30042B62" w14:textId="77777777" w:rsidR="006972B6" w:rsidRPr="001C3420" w:rsidRDefault="006972B6" w:rsidP="001C3420">
      <w:pPr>
        <w:pStyle w:val="APA"/>
        <w:rPr>
          <w:rStyle w:val="TITULONIVEL2Car"/>
          <w:b w:val="0"/>
        </w:rPr>
      </w:pPr>
      <w:r w:rsidRPr="001C3420">
        <w:rPr>
          <w:rStyle w:val="TITULONIVEL2Car"/>
          <w:b w:val="0"/>
        </w:rPr>
        <w:t>Jugador2 — C</w:t>
      </w:r>
    </w:p>
    <w:p w14:paraId="1DF5A74C" w14:textId="5606D7B4" w:rsidR="006972B6" w:rsidRPr="001C3420" w:rsidRDefault="006972B6" w:rsidP="001C3420">
      <w:pPr>
        <w:pStyle w:val="APA"/>
        <w:rPr>
          <w:rStyle w:val="TITULONIVEL2Car"/>
          <w:b w:val="0"/>
        </w:rPr>
      </w:pPr>
      <w:r w:rsidRPr="001C3420">
        <w:rPr>
          <w:rStyle w:val="TITULONIVEL2Car"/>
          <w:b w:val="0"/>
        </w:rPr>
        <w:t>Este tipo de grafo ayuda a estudiar las decisiones de ambos jugadores en cada ronda sin superposición de vértices, facilitando la visualización de estrategias.</w:t>
      </w:r>
    </w:p>
    <w:p w14:paraId="7A886775" w14:textId="5C19CFF9" w:rsidR="00EF7086" w:rsidRPr="001C3420" w:rsidRDefault="006972B6" w:rsidP="001C3420">
      <w:pPr>
        <w:pStyle w:val="TITULONIVEL2"/>
        <w:rPr>
          <w:rStyle w:val="TITULONIVEL2Car"/>
          <w:b/>
        </w:rPr>
      </w:pPr>
      <w:r w:rsidRPr="001C3420">
        <w:rPr>
          <w:rStyle w:val="TITULONIVEL2Car"/>
          <w:b/>
        </w:rPr>
        <w:t>II.III.</w:t>
      </w:r>
      <w:r w:rsidR="00EF7086" w:rsidRPr="001C3420">
        <w:t xml:space="preserve"> </w:t>
      </w:r>
      <w:r w:rsidR="00EF7086" w:rsidRPr="001C3420">
        <w:rPr>
          <w:rStyle w:val="TITULONIVEL2Car"/>
          <w:b/>
        </w:rPr>
        <w:t>Árboles</w:t>
      </w:r>
    </w:p>
    <w:p w14:paraId="5DF5E65E" w14:textId="77777777" w:rsidR="00EF7086" w:rsidRPr="001C3420" w:rsidRDefault="00EF7086" w:rsidP="001C3420">
      <w:pPr>
        <w:pStyle w:val="APA"/>
        <w:rPr>
          <w:rStyle w:val="TITULONIVEL2Car"/>
          <w:b w:val="0"/>
        </w:rPr>
      </w:pPr>
      <w:r w:rsidRPr="001C3420">
        <w:rPr>
          <w:rStyle w:val="TITULONIVEL2Car"/>
          <w:b w:val="0"/>
        </w:rPr>
        <w:t>Uso en el juego:</w:t>
      </w:r>
    </w:p>
    <w:p w14:paraId="3D938F85" w14:textId="77777777" w:rsidR="00EF7086" w:rsidRPr="001C3420" w:rsidRDefault="00EF7086" w:rsidP="001C3420">
      <w:pPr>
        <w:pStyle w:val="APA"/>
        <w:rPr>
          <w:rStyle w:val="TITULONIVEL2Car"/>
          <w:b w:val="0"/>
        </w:rPr>
      </w:pPr>
      <w:r w:rsidRPr="001C3420">
        <w:rPr>
          <w:rStyle w:val="TITULONIVEL2Car"/>
          <w:b w:val="0"/>
        </w:rPr>
        <w:t>Se puede construir un árbol de decisiones para representar todas las combinaciones posibles de elecciones en una ronda y sus resultados.</w:t>
      </w:r>
    </w:p>
    <w:p w14:paraId="60F5C651" w14:textId="77777777" w:rsidR="00EF7086" w:rsidRPr="001C3420" w:rsidRDefault="00EF7086" w:rsidP="001C3420">
      <w:pPr>
        <w:pStyle w:val="APA"/>
        <w:rPr>
          <w:rStyle w:val="TITULONIVEL2Car"/>
          <w:b w:val="0"/>
        </w:rPr>
      </w:pPr>
      <w:r w:rsidRPr="001C3420">
        <w:rPr>
          <w:rStyle w:val="TITULONIVEL2Car"/>
          <w:b w:val="0"/>
        </w:rPr>
        <w:t>Ejemplo:</w:t>
      </w:r>
    </w:p>
    <w:p w14:paraId="4FC60BEF" w14:textId="77777777" w:rsidR="00EF7086" w:rsidRPr="001C3420" w:rsidRDefault="00EF7086" w:rsidP="001C3420">
      <w:pPr>
        <w:pStyle w:val="APA"/>
        <w:rPr>
          <w:rStyle w:val="TITULONIVEL2Car"/>
          <w:b w:val="0"/>
        </w:rPr>
      </w:pPr>
      <w:r w:rsidRPr="001C3420">
        <w:rPr>
          <w:rStyle w:val="TITULONIVEL2Car"/>
          <w:b w:val="0"/>
        </w:rPr>
        <w:t xml:space="preserve">           Inicio</w:t>
      </w:r>
    </w:p>
    <w:p w14:paraId="7BC4A8FC" w14:textId="77777777" w:rsidR="00EF7086" w:rsidRPr="001C3420" w:rsidRDefault="00EF7086" w:rsidP="001C3420">
      <w:pPr>
        <w:pStyle w:val="APA"/>
        <w:rPr>
          <w:rStyle w:val="TITULONIVEL2Car"/>
          <w:b w:val="0"/>
        </w:rPr>
      </w:pPr>
      <w:r w:rsidRPr="001C3420">
        <w:rPr>
          <w:rStyle w:val="TITULONIVEL2Car"/>
          <w:b w:val="0"/>
        </w:rPr>
        <w:t xml:space="preserve">         /    |     \</w:t>
      </w:r>
    </w:p>
    <w:p w14:paraId="4293D198" w14:textId="77777777" w:rsidR="00EF7086" w:rsidRPr="001C3420" w:rsidRDefault="00EF7086" w:rsidP="001C3420">
      <w:pPr>
        <w:pStyle w:val="APA"/>
        <w:rPr>
          <w:rStyle w:val="TITULONIVEL2Car"/>
          <w:rFonts w:hint="eastAsia"/>
          <w:b w:val="0"/>
        </w:rPr>
      </w:pPr>
      <w:r w:rsidRPr="001C3420">
        <w:rPr>
          <w:rStyle w:val="TITULONIVEL2Car"/>
          <w:rFonts w:hint="eastAsia"/>
          <w:b w:val="0"/>
        </w:rPr>
        <w:t xml:space="preserve">      A      B      C   </w:t>
      </w:r>
      <w:r w:rsidRPr="001C3420">
        <w:rPr>
          <w:rStyle w:val="TITULONIVEL2Car"/>
          <w:rFonts w:hint="eastAsia"/>
          <w:b w:val="0"/>
        </w:rPr>
        <w:t>←</w:t>
      </w:r>
      <w:r w:rsidRPr="001C3420">
        <w:rPr>
          <w:rStyle w:val="TITULONIVEL2Car"/>
          <w:rFonts w:hint="eastAsia"/>
          <w:b w:val="0"/>
        </w:rPr>
        <w:t xml:space="preserve"> Elección Jugador 1</w:t>
      </w:r>
    </w:p>
    <w:p w14:paraId="3BDC8C69" w14:textId="77777777" w:rsidR="00EF7086" w:rsidRPr="001C3420" w:rsidRDefault="00EF7086" w:rsidP="001C3420">
      <w:pPr>
        <w:pStyle w:val="APA"/>
        <w:rPr>
          <w:rStyle w:val="TITULONIVEL2Car"/>
          <w:b w:val="0"/>
        </w:rPr>
      </w:pPr>
      <w:r w:rsidRPr="001C3420">
        <w:rPr>
          <w:rStyle w:val="TITULONIVEL2Car"/>
          <w:b w:val="0"/>
        </w:rPr>
        <w:lastRenderedPageBreak/>
        <w:t xml:space="preserve">     /|\    /|\    /|\</w:t>
      </w:r>
    </w:p>
    <w:p w14:paraId="170369F8" w14:textId="77777777" w:rsidR="00EF7086" w:rsidRPr="001C3420" w:rsidRDefault="00EF7086" w:rsidP="001C3420">
      <w:pPr>
        <w:pStyle w:val="APA"/>
        <w:rPr>
          <w:rStyle w:val="TITULONIVEL2Car"/>
          <w:rFonts w:hint="eastAsia"/>
          <w:b w:val="0"/>
        </w:rPr>
      </w:pPr>
      <w:r w:rsidRPr="001C3420">
        <w:rPr>
          <w:rStyle w:val="TITULONIVEL2Car"/>
          <w:rFonts w:hint="eastAsia"/>
          <w:b w:val="0"/>
        </w:rPr>
        <w:t xml:space="preserve">    A B </w:t>
      </w:r>
      <w:proofErr w:type="gramStart"/>
      <w:r w:rsidRPr="001C3420">
        <w:rPr>
          <w:rStyle w:val="TITULONIVEL2Car"/>
          <w:rFonts w:hint="eastAsia"/>
          <w:b w:val="0"/>
        </w:rPr>
        <w:t>C  A</w:t>
      </w:r>
      <w:proofErr w:type="gramEnd"/>
      <w:r w:rsidRPr="001C3420">
        <w:rPr>
          <w:rStyle w:val="TITULONIVEL2Car"/>
          <w:rFonts w:hint="eastAsia"/>
          <w:b w:val="0"/>
        </w:rPr>
        <w:t xml:space="preserve"> B C  A B C </w:t>
      </w:r>
      <w:r w:rsidRPr="001C3420">
        <w:rPr>
          <w:rStyle w:val="TITULONIVEL2Car"/>
          <w:rFonts w:hint="eastAsia"/>
          <w:b w:val="0"/>
        </w:rPr>
        <w:t>←</w:t>
      </w:r>
      <w:r w:rsidRPr="001C3420">
        <w:rPr>
          <w:rStyle w:val="TITULONIVEL2Car"/>
          <w:rFonts w:hint="eastAsia"/>
          <w:b w:val="0"/>
        </w:rPr>
        <w:t xml:space="preserve"> Elección Jugador 2</w:t>
      </w:r>
    </w:p>
    <w:p w14:paraId="7905100E" w14:textId="654C7CB0" w:rsidR="00EF7086" w:rsidRPr="001C3420" w:rsidRDefault="00EF7086" w:rsidP="001C3420">
      <w:pPr>
        <w:pStyle w:val="APA"/>
        <w:rPr>
          <w:rStyle w:val="TITULONIVEL2Car"/>
          <w:b w:val="0"/>
        </w:rPr>
      </w:pPr>
      <w:r w:rsidRPr="001C3420">
        <w:rPr>
          <w:rStyle w:val="TITULONIVEL2Car"/>
          <w:b w:val="0"/>
        </w:rPr>
        <w:t>Cada hoja del árbol representa un resultado final con los puntajes modificados según la regla que corresponda.</w:t>
      </w:r>
    </w:p>
    <w:p w14:paraId="19AB4FF9" w14:textId="1C4E9DF1" w:rsidR="00EF7086" w:rsidRPr="001C3420" w:rsidRDefault="00EF7086" w:rsidP="001C3420">
      <w:pPr>
        <w:pStyle w:val="TITULONIVEL2"/>
        <w:rPr>
          <w:rStyle w:val="TITULONIVEL2Car"/>
          <w:b/>
        </w:rPr>
      </w:pPr>
      <w:r w:rsidRPr="001C3420">
        <w:rPr>
          <w:rStyle w:val="TITULONIVEL2Car"/>
          <w:b/>
        </w:rPr>
        <w:t>II.IV.</w:t>
      </w:r>
      <w:r w:rsidRPr="001C3420">
        <w:t xml:space="preserve"> </w:t>
      </w:r>
      <w:proofErr w:type="spellStart"/>
      <w:r w:rsidRPr="001C3420">
        <w:rPr>
          <w:rStyle w:val="TITULONIVEL2Car"/>
          <w:b/>
        </w:rPr>
        <w:t>Árboles_Teoría</w:t>
      </w:r>
      <w:proofErr w:type="spellEnd"/>
      <w:r w:rsidRPr="001C3420">
        <w:rPr>
          <w:rStyle w:val="TITULONIVEL2Car"/>
          <w:b/>
        </w:rPr>
        <w:t xml:space="preserve"> de Juegos</w:t>
      </w:r>
    </w:p>
    <w:p w14:paraId="5C27AFF7" w14:textId="77777777" w:rsidR="00EF7086" w:rsidRPr="001C3420" w:rsidRDefault="00EF7086" w:rsidP="001C3420">
      <w:pPr>
        <w:pStyle w:val="APA"/>
        <w:rPr>
          <w:rStyle w:val="TITULONIVEL2Car"/>
          <w:b w:val="0"/>
        </w:rPr>
      </w:pPr>
      <w:r w:rsidRPr="001C3420">
        <w:rPr>
          <w:rStyle w:val="TITULONIVEL2Car"/>
          <w:b w:val="0"/>
        </w:rPr>
        <w:t>Uso en el juego:</w:t>
      </w:r>
    </w:p>
    <w:p w14:paraId="79966C85" w14:textId="77777777" w:rsidR="00EF7086" w:rsidRPr="001C3420" w:rsidRDefault="00EF7086" w:rsidP="001C3420">
      <w:pPr>
        <w:pStyle w:val="APA"/>
        <w:rPr>
          <w:rStyle w:val="TITULONIVEL2Car"/>
          <w:b w:val="0"/>
        </w:rPr>
      </w:pPr>
      <w:r w:rsidRPr="001C3420">
        <w:rPr>
          <w:rStyle w:val="TITULONIVEL2Car"/>
          <w:b w:val="0"/>
        </w:rPr>
        <w:t>Este juego es un ejemplo claro de un juego estratégico no cooperativo.</w:t>
      </w:r>
    </w:p>
    <w:p w14:paraId="1ACE29B2" w14:textId="77777777" w:rsidR="00EF7086" w:rsidRPr="001C3420" w:rsidRDefault="00EF7086" w:rsidP="001C3420">
      <w:pPr>
        <w:pStyle w:val="APA"/>
        <w:rPr>
          <w:rStyle w:val="TITULONIVEL2Car"/>
          <w:b w:val="0"/>
        </w:rPr>
      </w:pPr>
      <w:r w:rsidRPr="001C3420">
        <w:rPr>
          <w:rStyle w:val="TITULONIVEL2Car"/>
          <w:b w:val="0"/>
        </w:rPr>
        <w:t>Cada jugador busca maximizar su puntaje anticipando la elección del otro.</w:t>
      </w:r>
    </w:p>
    <w:p w14:paraId="72226368" w14:textId="77777777" w:rsidR="00EF7086" w:rsidRPr="001C3420" w:rsidRDefault="00EF7086" w:rsidP="001C3420">
      <w:pPr>
        <w:pStyle w:val="APA"/>
        <w:rPr>
          <w:rStyle w:val="TITULONIVEL2Car"/>
          <w:b w:val="0"/>
        </w:rPr>
      </w:pPr>
      <w:r w:rsidRPr="001C3420">
        <w:rPr>
          <w:rStyle w:val="TITULONIVEL2Car"/>
          <w:b w:val="0"/>
        </w:rPr>
        <w:t>Ejemplo práctico:</w:t>
      </w:r>
    </w:p>
    <w:p w14:paraId="2C4C9381" w14:textId="745414AC" w:rsidR="00EF7086" w:rsidRPr="001C3420" w:rsidRDefault="00EF7086" w:rsidP="001C3420">
      <w:pPr>
        <w:pStyle w:val="APA"/>
        <w:rPr>
          <w:rStyle w:val="TITULONIVEL2Car"/>
          <w:b w:val="0"/>
        </w:rPr>
      </w:pPr>
      <w:r w:rsidRPr="001C3420">
        <w:rPr>
          <w:rStyle w:val="TITULONIVEL2Car"/>
          <w:b w:val="0"/>
        </w:rPr>
        <w:t>Si Jugador 1 piensa que Jugador 2 va a elegir C, él puede:</w:t>
      </w:r>
    </w:p>
    <w:p w14:paraId="10C3861F" w14:textId="0BF90FD4" w:rsidR="00EF7086" w:rsidRPr="001C3420" w:rsidRDefault="00EF7086" w:rsidP="001C3420">
      <w:pPr>
        <w:pStyle w:val="APA"/>
        <w:rPr>
          <w:rStyle w:val="TITULONIVEL2Car"/>
          <w:b w:val="0"/>
        </w:rPr>
      </w:pPr>
      <w:r w:rsidRPr="001C3420">
        <w:rPr>
          <w:rStyle w:val="TITULONIVEL2Car"/>
          <w:b w:val="0"/>
        </w:rPr>
        <w:t>Elegir B y obtener 10 puntos (Regla 3)</w:t>
      </w:r>
    </w:p>
    <w:p w14:paraId="37FD06F7" w14:textId="09C5C8D3" w:rsidR="00EF7086" w:rsidRPr="001C3420" w:rsidRDefault="00EF7086" w:rsidP="001C3420">
      <w:pPr>
        <w:pStyle w:val="APA"/>
        <w:rPr>
          <w:rStyle w:val="TITULONIVEL2Car"/>
          <w:b w:val="0"/>
        </w:rPr>
      </w:pPr>
      <w:r w:rsidRPr="001C3420">
        <w:rPr>
          <w:rStyle w:val="TITULONIVEL2Car"/>
          <w:b w:val="0"/>
        </w:rPr>
        <w:t>Elegir A y recibir 10 puntos también (Regla 2), pero su oponente recibe más.</w:t>
      </w:r>
    </w:p>
    <w:p w14:paraId="42586818" w14:textId="0F0DF5E8" w:rsidR="00EF7086" w:rsidRPr="001C3420" w:rsidRDefault="00EF7086" w:rsidP="001C3420">
      <w:pPr>
        <w:pStyle w:val="APA"/>
        <w:rPr>
          <w:rStyle w:val="TITULONIVEL2Car"/>
          <w:b w:val="0"/>
        </w:rPr>
      </w:pPr>
      <w:r w:rsidRPr="001C3420">
        <w:rPr>
          <w:rStyle w:val="TITULONIVEL2Car"/>
          <w:b w:val="0"/>
        </w:rPr>
        <w:t>La teoría de juegos permite analizar equilibrios de Nash para descubrir decisiones racionales.</w:t>
      </w:r>
    </w:p>
    <w:p w14:paraId="59A814E5" w14:textId="5A902209" w:rsidR="00EF7086" w:rsidRPr="001C3420" w:rsidRDefault="00EF7086" w:rsidP="001C3420">
      <w:pPr>
        <w:pStyle w:val="TITULONIVEL2"/>
        <w:rPr>
          <w:rStyle w:val="TITULONIVEL2Car"/>
          <w:b/>
        </w:rPr>
      </w:pPr>
      <w:r w:rsidRPr="001C3420">
        <w:rPr>
          <w:rStyle w:val="TITULONIVEL2Car"/>
          <w:b/>
        </w:rPr>
        <w:t>II.V.</w:t>
      </w:r>
      <w:r w:rsidRPr="001C3420">
        <w:t xml:space="preserve"> </w:t>
      </w:r>
      <w:proofErr w:type="spellStart"/>
      <w:r w:rsidRPr="001C3420">
        <w:rPr>
          <w:rStyle w:val="TITULONIVEL2Car"/>
          <w:b/>
        </w:rPr>
        <w:t>Grafos_Teorema_Königsberg</w:t>
      </w:r>
      <w:proofErr w:type="spellEnd"/>
    </w:p>
    <w:p w14:paraId="20367002" w14:textId="77777777" w:rsidR="00EF7086" w:rsidRPr="001C3420" w:rsidRDefault="00EF7086" w:rsidP="001C3420">
      <w:pPr>
        <w:pStyle w:val="APA"/>
        <w:rPr>
          <w:rStyle w:val="TITULONIVEL2Car"/>
          <w:b w:val="0"/>
        </w:rPr>
      </w:pPr>
      <w:r w:rsidRPr="001C3420">
        <w:rPr>
          <w:rStyle w:val="TITULONIVEL2Car"/>
          <w:b w:val="0"/>
        </w:rPr>
        <w:t>Aplicación indirecta:</w:t>
      </w:r>
    </w:p>
    <w:p w14:paraId="6373B5E5" w14:textId="77777777" w:rsidR="00EF7086" w:rsidRPr="001C3420" w:rsidRDefault="00EF7086" w:rsidP="001C3420">
      <w:pPr>
        <w:pStyle w:val="APA"/>
        <w:rPr>
          <w:rStyle w:val="TITULONIVEL2Car"/>
          <w:b w:val="0"/>
        </w:rPr>
      </w:pPr>
      <w:r w:rsidRPr="001C3420">
        <w:rPr>
          <w:rStyle w:val="TITULONIVEL2Car"/>
          <w:b w:val="0"/>
        </w:rPr>
        <w:t>Aunque el teorema se centra en la posibilidad de recorrer un grafo sin repetir aristas, se puede usar para evaluar la posibilidad de recorrer todas las combinaciones de elecciones posibles entre jugadores sin repetir patrones.</w:t>
      </w:r>
    </w:p>
    <w:p w14:paraId="691602BB" w14:textId="77777777" w:rsidR="00EF7086" w:rsidRPr="001C3420" w:rsidRDefault="00EF7086" w:rsidP="001C3420">
      <w:pPr>
        <w:pStyle w:val="APA"/>
        <w:rPr>
          <w:rStyle w:val="TITULONIVEL2Car"/>
          <w:b w:val="0"/>
        </w:rPr>
      </w:pPr>
      <w:r w:rsidRPr="001C3420">
        <w:rPr>
          <w:rStyle w:val="TITULONIVEL2Car"/>
          <w:b w:val="0"/>
        </w:rPr>
        <w:t>Ejemplo:</w:t>
      </w:r>
    </w:p>
    <w:p w14:paraId="0C73B965" w14:textId="1B2711CA" w:rsidR="00EF7086" w:rsidRPr="001C3420" w:rsidRDefault="00EF7086" w:rsidP="001C3420">
      <w:pPr>
        <w:pStyle w:val="APA"/>
        <w:rPr>
          <w:rStyle w:val="TITULONIVEL2Car"/>
          <w:b w:val="0"/>
        </w:rPr>
      </w:pPr>
      <w:r w:rsidRPr="001C3420">
        <w:rPr>
          <w:rStyle w:val="TITULONIVEL2Car"/>
          <w:b w:val="0"/>
        </w:rPr>
        <w:lastRenderedPageBreak/>
        <w:t>Considerar cada combinación de elecciones como un “puente” (AA, AB, AC, etc.).</w:t>
      </w:r>
    </w:p>
    <w:p w14:paraId="4E9C1C07" w14:textId="057BF0FC" w:rsidR="00EF7086" w:rsidRPr="001C3420" w:rsidRDefault="00EF7086" w:rsidP="001C3420">
      <w:pPr>
        <w:pStyle w:val="APA"/>
        <w:rPr>
          <w:rStyle w:val="TITULONIVEL2Car"/>
          <w:b w:val="0"/>
        </w:rPr>
      </w:pPr>
      <w:r w:rsidRPr="001C3420">
        <w:rPr>
          <w:rStyle w:val="TITULONIVEL2Car"/>
          <w:b w:val="0"/>
        </w:rPr>
        <w:t>Diseñar rondas para que el jugador explore nuevas estrategias sin repetir caminos continuamente.</w:t>
      </w:r>
    </w:p>
    <w:p w14:paraId="259F6B9C" w14:textId="3B285427" w:rsidR="00EF7086" w:rsidRPr="001C3420" w:rsidRDefault="00EF7086" w:rsidP="001C3420">
      <w:pPr>
        <w:pStyle w:val="APA"/>
        <w:rPr>
          <w:rStyle w:val="TITULONIVEL2Car"/>
          <w:b w:val="0"/>
        </w:rPr>
      </w:pPr>
      <w:r w:rsidRPr="001C3420">
        <w:rPr>
          <w:rStyle w:val="TITULONIVEL2Car"/>
          <w:b w:val="0"/>
        </w:rPr>
        <w:t>Esto mejora el diseño del juego para evitar patrones repetitivos</w:t>
      </w:r>
    </w:p>
    <w:p w14:paraId="6FA5DE04" w14:textId="65B91DC2" w:rsidR="00EF7086" w:rsidRPr="001C3420" w:rsidRDefault="00EF7086" w:rsidP="001C3420">
      <w:pPr>
        <w:pStyle w:val="TITULONIVEL2"/>
        <w:rPr>
          <w:rStyle w:val="TITULONIVEL2Car"/>
          <w:b/>
        </w:rPr>
      </w:pPr>
      <w:r w:rsidRPr="001C3420">
        <w:rPr>
          <w:rStyle w:val="TITULONIVEL2Car"/>
          <w:b/>
        </w:rPr>
        <w:t>II.VI.</w:t>
      </w:r>
      <w:r w:rsidRPr="001C3420">
        <w:t xml:space="preserve"> </w:t>
      </w:r>
      <w:proofErr w:type="spellStart"/>
      <w:r w:rsidRPr="001C3420">
        <w:rPr>
          <w:rStyle w:val="TITULONIVEL2Car"/>
          <w:b/>
        </w:rPr>
        <w:t>Lenguajes_Formales_Autómatas_Finitos</w:t>
      </w:r>
      <w:proofErr w:type="spellEnd"/>
    </w:p>
    <w:p w14:paraId="49433CCF" w14:textId="77777777" w:rsidR="00EF7086" w:rsidRPr="001C3420" w:rsidRDefault="00EF7086" w:rsidP="001C3420">
      <w:pPr>
        <w:pStyle w:val="APA"/>
        <w:rPr>
          <w:rStyle w:val="TITULONIVEL2Car"/>
          <w:b w:val="0"/>
        </w:rPr>
      </w:pPr>
      <w:r w:rsidRPr="001C3420">
        <w:rPr>
          <w:rStyle w:val="TITULONIVEL2Car"/>
          <w:b w:val="0"/>
        </w:rPr>
        <w:t>Uso en el juego:</w:t>
      </w:r>
    </w:p>
    <w:p w14:paraId="3380A6B2" w14:textId="77777777" w:rsidR="00EF7086" w:rsidRPr="001C3420" w:rsidRDefault="00EF7086" w:rsidP="001C3420">
      <w:pPr>
        <w:pStyle w:val="APA"/>
        <w:rPr>
          <w:rStyle w:val="TITULONIVEL2Car"/>
          <w:b w:val="0"/>
        </w:rPr>
      </w:pPr>
      <w:r w:rsidRPr="001C3420">
        <w:rPr>
          <w:rStyle w:val="TITULONIVEL2Car"/>
          <w:b w:val="0"/>
        </w:rPr>
        <w:t>Se pueden definir las reglas del juego como un lenguaje formal.</w:t>
      </w:r>
    </w:p>
    <w:p w14:paraId="6987B7CE" w14:textId="77777777" w:rsidR="00EF7086" w:rsidRPr="001C3420" w:rsidRDefault="00EF7086" w:rsidP="001C3420">
      <w:pPr>
        <w:pStyle w:val="APA"/>
        <w:rPr>
          <w:rStyle w:val="TITULONIVEL2Car"/>
          <w:b w:val="0"/>
        </w:rPr>
      </w:pPr>
      <w:r w:rsidRPr="001C3420">
        <w:rPr>
          <w:rStyle w:val="TITULONIVEL2Car"/>
          <w:b w:val="0"/>
        </w:rPr>
        <w:t>Ejemplo de gramática simple:</w:t>
      </w:r>
    </w:p>
    <w:p w14:paraId="16A33C12" w14:textId="46402C9E" w:rsidR="00EF7086" w:rsidRPr="001C3420" w:rsidRDefault="00EF7086" w:rsidP="001C3420">
      <w:pPr>
        <w:pStyle w:val="APA"/>
        <w:rPr>
          <w:rStyle w:val="TITULONIVEL2Car"/>
          <w:b w:val="0"/>
        </w:rPr>
      </w:pPr>
      <w:r w:rsidRPr="001C3420">
        <w:rPr>
          <w:rStyle w:val="TITULONIVEL2Car"/>
          <w:b w:val="0"/>
        </w:rPr>
        <w:t>Alfabeto: {A, B, C}</w:t>
      </w:r>
    </w:p>
    <w:p w14:paraId="0F44370A" w14:textId="76C907C6" w:rsidR="00EF7086" w:rsidRPr="001C3420" w:rsidRDefault="00EF7086" w:rsidP="001C3420">
      <w:pPr>
        <w:pStyle w:val="APA"/>
        <w:rPr>
          <w:rStyle w:val="TITULONIVEL2Car"/>
          <w:rFonts w:hint="eastAsia"/>
          <w:b w:val="0"/>
        </w:rPr>
      </w:pPr>
      <w:r w:rsidRPr="001C3420">
        <w:rPr>
          <w:rStyle w:val="TITULONIVEL2Car"/>
          <w:rFonts w:hint="eastAsia"/>
          <w:b w:val="0"/>
        </w:rPr>
        <w:t xml:space="preserve">Entrada: "AC" </w:t>
      </w:r>
      <w:r w:rsidRPr="001C3420">
        <w:rPr>
          <w:rStyle w:val="TITULONIVEL2Car"/>
          <w:rFonts w:hint="eastAsia"/>
          <w:b w:val="0"/>
        </w:rPr>
        <w:t>→</w:t>
      </w:r>
      <w:r w:rsidRPr="001C3420">
        <w:rPr>
          <w:rStyle w:val="TITULONIVEL2Car"/>
          <w:rFonts w:hint="eastAsia"/>
          <w:b w:val="0"/>
        </w:rPr>
        <w:t xml:space="preserve"> Jugador 1 elige A, Jugador 2 elige C</w:t>
      </w:r>
    </w:p>
    <w:p w14:paraId="47002C76" w14:textId="193C34A9" w:rsidR="00EF7086" w:rsidRPr="001C3420" w:rsidRDefault="00EF7086" w:rsidP="001C3420">
      <w:pPr>
        <w:pStyle w:val="APA"/>
        <w:rPr>
          <w:rStyle w:val="TITULONIVEL2Car"/>
          <w:rFonts w:hint="eastAsia"/>
          <w:b w:val="0"/>
        </w:rPr>
      </w:pPr>
      <w:r w:rsidRPr="001C3420">
        <w:rPr>
          <w:rStyle w:val="TITULONIVEL2Car"/>
          <w:rFonts w:hint="eastAsia"/>
          <w:b w:val="0"/>
        </w:rPr>
        <w:t xml:space="preserve">Producción: "AC </w:t>
      </w:r>
      <w:r w:rsidRPr="001C3420">
        <w:rPr>
          <w:rStyle w:val="TITULONIVEL2Car"/>
          <w:rFonts w:hint="eastAsia"/>
          <w:b w:val="0"/>
        </w:rPr>
        <w:t>→</w:t>
      </w:r>
      <w:r w:rsidRPr="001C3420">
        <w:rPr>
          <w:rStyle w:val="TITULONIVEL2Car"/>
          <w:rFonts w:hint="eastAsia"/>
          <w:b w:val="0"/>
        </w:rPr>
        <w:t xml:space="preserve"> J1 +10, J2 +10"</w:t>
      </w:r>
    </w:p>
    <w:p w14:paraId="6CB67CB0" w14:textId="77777777" w:rsidR="00EF7086" w:rsidRPr="001C3420" w:rsidRDefault="00EF7086" w:rsidP="001C3420">
      <w:pPr>
        <w:pStyle w:val="APA"/>
        <w:rPr>
          <w:rStyle w:val="TITULONIVEL2Car"/>
          <w:b w:val="0"/>
        </w:rPr>
      </w:pPr>
      <w:r w:rsidRPr="001C3420">
        <w:rPr>
          <w:rStyle w:val="TITULONIVEL2Car"/>
          <w:b w:val="0"/>
        </w:rPr>
        <w:t>Cada combinación de caminos produce una transición en el juego, permitiendo modelarlo como un conjunto de reglas formales.</w:t>
      </w:r>
    </w:p>
    <w:p w14:paraId="1A30B9DB" w14:textId="5C20C9E7" w:rsidR="00EF7086" w:rsidRPr="001C3420" w:rsidRDefault="00EF7086" w:rsidP="001C3420">
      <w:pPr>
        <w:pStyle w:val="TITULONIVEL2"/>
        <w:rPr>
          <w:rStyle w:val="TITULONIVEL2Car"/>
          <w:b/>
        </w:rPr>
      </w:pPr>
      <w:r w:rsidRPr="001C3420">
        <w:rPr>
          <w:rStyle w:val="TITULONIVEL2Car"/>
          <w:b/>
        </w:rPr>
        <w:t>II.VII.</w:t>
      </w:r>
      <w:r w:rsidRPr="001C3420">
        <w:t xml:space="preserve"> </w:t>
      </w:r>
      <w:r w:rsidRPr="001C3420">
        <w:rPr>
          <w:rStyle w:val="TITULONIVEL2Car"/>
          <w:b/>
        </w:rPr>
        <w:t>Autómatas Finitos</w:t>
      </w:r>
    </w:p>
    <w:p w14:paraId="5A56B98C" w14:textId="77777777" w:rsidR="00EF7086" w:rsidRPr="001C3420" w:rsidRDefault="00EF7086" w:rsidP="001C3420">
      <w:pPr>
        <w:pStyle w:val="APA"/>
        <w:rPr>
          <w:rStyle w:val="TITULONIVEL2Car"/>
          <w:b w:val="0"/>
        </w:rPr>
      </w:pPr>
      <w:r w:rsidRPr="001C3420">
        <w:rPr>
          <w:rStyle w:val="TITULONIVEL2Car"/>
          <w:b w:val="0"/>
        </w:rPr>
        <w:t>Uso en el juego:</w:t>
      </w:r>
    </w:p>
    <w:p w14:paraId="4C190DC8" w14:textId="77777777" w:rsidR="00EF7086" w:rsidRPr="001C3420" w:rsidRDefault="00EF7086" w:rsidP="001C3420">
      <w:pPr>
        <w:pStyle w:val="APA"/>
        <w:rPr>
          <w:rStyle w:val="TITULONIVEL2Car"/>
          <w:b w:val="0"/>
        </w:rPr>
      </w:pPr>
      <w:r w:rsidRPr="001C3420">
        <w:rPr>
          <w:rStyle w:val="TITULONIVEL2Car"/>
          <w:b w:val="0"/>
        </w:rPr>
        <w:t>El juego puede representarse como un autómata finito determinista (AFD), donde:</w:t>
      </w:r>
    </w:p>
    <w:p w14:paraId="7832929C" w14:textId="45C7064E" w:rsidR="00EF7086" w:rsidRPr="001C3420" w:rsidRDefault="00EF7086" w:rsidP="001C3420">
      <w:pPr>
        <w:pStyle w:val="APA"/>
        <w:rPr>
          <w:rStyle w:val="TITULONIVEL2Car"/>
          <w:b w:val="0"/>
        </w:rPr>
      </w:pPr>
      <w:r w:rsidRPr="001C3420">
        <w:rPr>
          <w:rStyle w:val="TITULONIVEL2Car"/>
          <w:b w:val="0"/>
        </w:rPr>
        <w:t>Cada estado representa una puntuación específica de ambos jugadores.</w:t>
      </w:r>
    </w:p>
    <w:p w14:paraId="472F6C86" w14:textId="7F49CB47" w:rsidR="00EF7086" w:rsidRPr="001C3420" w:rsidRDefault="00EF7086" w:rsidP="001C3420">
      <w:pPr>
        <w:pStyle w:val="APA"/>
        <w:rPr>
          <w:rStyle w:val="TITULONIVEL2Car"/>
          <w:b w:val="0"/>
        </w:rPr>
      </w:pPr>
      <w:r w:rsidRPr="001C3420">
        <w:rPr>
          <w:rStyle w:val="TITULONIVEL2Car"/>
          <w:b w:val="0"/>
        </w:rPr>
        <w:t>Las transiciones dependen de las decisiones de los jugadores.</w:t>
      </w:r>
    </w:p>
    <w:p w14:paraId="01632248" w14:textId="77777777" w:rsidR="00EF7086" w:rsidRPr="001C3420" w:rsidRDefault="00EF7086" w:rsidP="001C3420">
      <w:pPr>
        <w:pStyle w:val="APA"/>
        <w:rPr>
          <w:rStyle w:val="TITULONIVEL2Car"/>
          <w:b w:val="0"/>
        </w:rPr>
      </w:pPr>
      <w:r w:rsidRPr="001C3420">
        <w:rPr>
          <w:rStyle w:val="TITULONIVEL2Car"/>
          <w:b w:val="0"/>
        </w:rPr>
        <w:lastRenderedPageBreak/>
        <w:t>Ejemplo de transición:</w:t>
      </w:r>
    </w:p>
    <w:p w14:paraId="5A1CA77E" w14:textId="77777777" w:rsidR="00EF7086" w:rsidRPr="001C3420" w:rsidRDefault="00EF7086" w:rsidP="001C3420">
      <w:pPr>
        <w:pStyle w:val="APA"/>
        <w:rPr>
          <w:rStyle w:val="TITULONIVEL2Car"/>
          <w:b w:val="0"/>
        </w:rPr>
      </w:pPr>
      <w:r w:rsidRPr="001C3420">
        <w:rPr>
          <w:rStyle w:val="TITULONIVEL2Car"/>
          <w:b w:val="0"/>
        </w:rPr>
        <w:t xml:space="preserve">Estado (10,10)  </w:t>
      </w:r>
    </w:p>
    <w:p w14:paraId="18526F4F" w14:textId="77777777" w:rsidR="00EF7086" w:rsidRPr="001C3420" w:rsidRDefault="00EF7086" w:rsidP="001C3420">
      <w:pPr>
        <w:pStyle w:val="APA"/>
        <w:rPr>
          <w:rStyle w:val="TITULONIVEL2Car"/>
          <w:b w:val="0"/>
        </w:rPr>
      </w:pPr>
      <w:r w:rsidRPr="001C3420">
        <w:rPr>
          <w:rStyle w:val="TITULONIVEL2Car"/>
          <w:b w:val="0"/>
        </w:rPr>
        <w:t xml:space="preserve">Entrada: "BC"  </w:t>
      </w:r>
    </w:p>
    <w:p w14:paraId="5326D037" w14:textId="2D84D7B5" w:rsidR="00EF7086" w:rsidRPr="001C3420" w:rsidRDefault="00EF7086" w:rsidP="001C3420">
      <w:pPr>
        <w:pStyle w:val="APA"/>
        <w:rPr>
          <w:rStyle w:val="TITULONIVEL2Car"/>
          <w:b w:val="0"/>
        </w:rPr>
      </w:pPr>
      <w:r w:rsidRPr="001C3420">
        <w:rPr>
          <w:rStyle w:val="TITULONIVEL2Car"/>
          <w:rFonts w:hint="eastAsia"/>
          <w:b w:val="0"/>
        </w:rPr>
        <w:t>→</w:t>
      </w:r>
      <w:r w:rsidRPr="001C3420">
        <w:rPr>
          <w:rStyle w:val="TITULONIVEL2Car"/>
          <w:rFonts w:hint="eastAsia"/>
          <w:b w:val="0"/>
        </w:rPr>
        <w:t xml:space="preserve"> Estado (20,25)</w:t>
      </w:r>
    </w:p>
    <w:p w14:paraId="15311DF5" w14:textId="70EE87B2" w:rsidR="00EF7086" w:rsidRPr="001C3420" w:rsidRDefault="00EF7086" w:rsidP="001C3420">
      <w:pPr>
        <w:pStyle w:val="APA"/>
        <w:rPr>
          <w:rStyle w:val="TITULONIVEL2Car"/>
          <w:b w:val="0"/>
        </w:rPr>
      </w:pPr>
      <w:r w:rsidRPr="001C3420">
        <w:rPr>
          <w:rStyle w:val="TITULONIVEL2Car"/>
          <w:b w:val="0"/>
        </w:rPr>
        <w:t>Permite modelar partidas como secuencia de estados finitos, útil para analizar jugadas y automatizar el sistema.</w:t>
      </w:r>
    </w:p>
    <w:p w14:paraId="18F27410" w14:textId="193AB41C" w:rsidR="00EF7086" w:rsidRPr="001C3420" w:rsidRDefault="00EF7086" w:rsidP="001C3420">
      <w:pPr>
        <w:pStyle w:val="TITULONIVEL2"/>
        <w:rPr>
          <w:rStyle w:val="TITULONIVEL2Car"/>
          <w:b/>
        </w:rPr>
      </w:pPr>
      <w:r w:rsidRPr="001C3420">
        <w:rPr>
          <w:rStyle w:val="TITULONIVEL2Car"/>
          <w:b/>
        </w:rPr>
        <w:t>II.VIII.</w:t>
      </w:r>
      <w:r w:rsidRPr="001C3420">
        <w:t xml:space="preserve"> </w:t>
      </w:r>
      <w:r w:rsidRPr="001C3420">
        <w:rPr>
          <w:rStyle w:val="TITULONIVEL2Car"/>
          <w:b/>
        </w:rPr>
        <w:t>Máquina Autómata Finito</w:t>
      </w:r>
    </w:p>
    <w:p w14:paraId="285B574A" w14:textId="77777777" w:rsidR="00EF7086" w:rsidRPr="001C3420" w:rsidRDefault="00EF7086" w:rsidP="001C3420">
      <w:pPr>
        <w:pStyle w:val="APA"/>
        <w:rPr>
          <w:rStyle w:val="TITULONIVEL2Car"/>
          <w:b w:val="0"/>
        </w:rPr>
      </w:pPr>
      <w:r w:rsidRPr="001C3420">
        <w:rPr>
          <w:rStyle w:val="TITULONIVEL2Car"/>
          <w:b w:val="0"/>
        </w:rPr>
        <w:t>Uso avanzado:</w:t>
      </w:r>
    </w:p>
    <w:p w14:paraId="533084AD" w14:textId="77777777" w:rsidR="00EF7086" w:rsidRPr="001C3420" w:rsidRDefault="00EF7086" w:rsidP="001C3420">
      <w:pPr>
        <w:pStyle w:val="APA"/>
        <w:rPr>
          <w:rStyle w:val="TITULONIVEL2Car"/>
          <w:b w:val="0"/>
        </w:rPr>
      </w:pPr>
      <w:r w:rsidRPr="001C3420">
        <w:rPr>
          <w:rStyle w:val="TITULONIVEL2Car"/>
          <w:b w:val="0"/>
        </w:rPr>
        <w:t xml:space="preserve">Utilizando una Máquina de </w:t>
      </w:r>
      <w:proofErr w:type="spellStart"/>
      <w:r w:rsidRPr="001C3420">
        <w:rPr>
          <w:rStyle w:val="TITULONIVEL2Car"/>
          <w:b w:val="0"/>
        </w:rPr>
        <w:t>Mealy</w:t>
      </w:r>
      <w:proofErr w:type="spellEnd"/>
      <w:r w:rsidRPr="001C3420">
        <w:rPr>
          <w:rStyle w:val="TITULONIVEL2Car"/>
          <w:b w:val="0"/>
        </w:rPr>
        <w:t>, se puede construir un sistema donde:</w:t>
      </w:r>
    </w:p>
    <w:p w14:paraId="075ED60A" w14:textId="149B7803" w:rsidR="00EF7086" w:rsidRPr="001C3420" w:rsidRDefault="00EF7086" w:rsidP="001C3420">
      <w:pPr>
        <w:pStyle w:val="APA"/>
        <w:rPr>
          <w:rStyle w:val="TITULONIVEL2Car"/>
          <w:b w:val="0"/>
        </w:rPr>
      </w:pPr>
      <w:r w:rsidRPr="001C3420">
        <w:rPr>
          <w:rStyle w:val="TITULONIVEL2Car"/>
          <w:b w:val="0"/>
        </w:rPr>
        <w:t>Entrada = Elección de jugadores (</w:t>
      </w:r>
      <w:proofErr w:type="spellStart"/>
      <w:r w:rsidRPr="001C3420">
        <w:rPr>
          <w:rStyle w:val="TITULONIVEL2Car"/>
          <w:b w:val="0"/>
        </w:rPr>
        <w:t>e.g</w:t>
      </w:r>
      <w:proofErr w:type="spellEnd"/>
      <w:r w:rsidRPr="001C3420">
        <w:rPr>
          <w:rStyle w:val="TITULONIVEL2Car"/>
          <w:b w:val="0"/>
        </w:rPr>
        <w:t>., "AB")</w:t>
      </w:r>
    </w:p>
    <w:p w14:paraId="5C45F467" w14:textId="2B57D366" w:rsidR="00EF7086" w:rsidRPr="001C3420" w:rsidRDefault="00EF7086" w:rsidP="001C3420">
      <w:pPr>
        <w:pStyle w:val="APA"/>
        <w:rPr>
          <w:rStyle w:val="TITULONIVEL2Car"/>
          <w:b w:val="0"/>
        </w:rPr>
      </w:pPr>
      <w:r w:rsidRPr="001C3420">
        <w:rPr>
          <w:rStyle w:val="TITULONIVEL2Car"/>
          <w:b w:val="0"/>
        </w:rPr>
        <w:t>Estado = Puntaje actual (</w:t>
      </w:r>
      <w:proofErr w:type="spellStart"/>
      <w:r w:rsidRPr="001C3420">
        <w:rPr>
          <w:rStyle w:val="TITULONIVEL2Car"/>
          <w:b w:val="0"/>
        </w:rPr>
        <w:t>e.g</w:t>
      </w:r>
      <w:proofErr w:type="spellEnd"/>
      <w:r w:rsidRPr="001C3420">
        <w:rPr>
          <w:rStyle w:val="TITULONIVEL2Car"/>
          <w:b w:val="0"/>
        </w:rPr>
        <w:t>., (10,10))</w:t>
      </w:r>
    </w:p>
    <w:p w14:paraId="02BE0B28" w14:textId="6355AE65" w:rsidR="00EF7086" w:rsidRPr="001C3420" w:rsidRDefault="00EF7086" w:rsidP="001C3420">
      <w:pPr>
        <w:pStyle w:val="APA"/>
        <w:rPr>
          <w:rStyle w:val="TITULONIVEL2Car"/>
          <w:b w:val="0"/>
        </w:rPr>
      </w:pPr>
      <w:r w:rsidRPr="001C3420">
        <w:rPr>
          <w:rStyle w:val="TITULONIVEL2Car"/>
          <w:b w:val="0"/>
        </w:rPr>
        <w:t>Salida = Nuevo puntaje (</w:t>
      </w:r>
      <w:proofErr w:type="spellStart"/>
      <w:r w:rsidRPr="001C3420">
        <w:rPr>
          <w:rStyle w:val="TITULONIVEL2Car"/>
          <w:b w:val="0"/>
        </w:rPr>
        <w:t>e.g</w:t>
      </w:r>
      <w:proofErr w:type="spellEnd"/>
      <w:r w:rsidRPr="001C3420">
        <w:rPr>
          <w:rStyle w:val="TITULONIVEL2Car"/>
          <w:b w:val="0"/>
        </w:rPr>
        <w:t>., (−10,−20)) según reglas del juego</w:t>
      </w:r>
    </w:p>
    <w:p w14:paraId="4FBEBB0C" w14:textId="77777777" w:rsidR="00EF7086" w:rsidRPr="001C3420" w:rsidRDefault="00EF7086" w:rsidP="001C3420">
      <w:pPr>
        <w:pStyle w:val="APA"/>
        <w:rPr>
          <w:rStyle w:val="TITULONIVEL2Car"/>
          <w:b w:val="0"/>
        </w:rPr>
      </w:pPr>
      <w:r w:rsidRPr="001C3420">
        <w:rPr>
          <w:rStyle w:val="TITULONIVEL2Car"/>
          <w:b w:val="0"/>
        </w:rPr>
        <w:t>Ejemplo:</w:t>
      </w:r>
    </w:p>
    <w:p w14:paraId="0677F817" w14:textId="77777777" w:rsidR="00EF7086" w:rsidRPr="001C3420" w:rsidRDefault="00EF7086" w:rsidP="001C3420">
      <w:pPr>
        <w:pStyle w:val="APA"/>
        <w:rPr>
          <w:rStyle w:val="TITULONIVEL2Car"/>
          <w:b w:val="0"/>
        </w:rPr>
      </w:pPr>
      <w:r w:rsidRPr="001C3420">
        <w:rPr>
          <w:rStyle w:val="TITULONIVEL2Car"/>
          <w:b w:val="0"/>
        </w:rPr>
        <w:t xml:space="preserve">Entrada: "AB"  </w:t>
      </w:r>
    </w:p>
    <w:p w14:paraId="43753F41" w14:textId="77777777" w:rsidR="00EF7086" w:rsidRPr="001C3420" w:rsidRDefault="00EF7086" w:rsidP="001C3420">
      <w:pPr>
        <w:pStyle w:val="APA"/>
        <w:rPr>
          <w:rStyle w:val="TITULONIVEL2Car"/>
          <w:b w:val="0"/>
        </w:rPr>
      </w:pPr>
      <w:r w:rsidRPr="001C3420">
        <w:rPr>
          <w:rStyle w:val="TITULONIVEL2Car"/>
          <w:b w:val="0"/>
        </w:rPr>
        <w:t xml:space="preserve">Estado actual: (10,10)  </w:t>
      </w:r>
    </w:p>
    <w:p w14:paraId="04088399" w14:textId="77777777" w:rsidR="00EF7086" w:rsidRPr="001C3420" w:rsidRDefault="00EF7086" w:rsidP="001C3420">
      <w:pPr>
        <w:pStyle w:val="APA"/>
        <w:rPr>
          <w:rStyle w:val="TITULONIVEL2Car"/>
          <w:b w:val="0"/>
        </w:rPr>
      </w:pPr>
      <w:r w:rsidRPr="001C3420">
        <w:rPr>
          <w:rStyle w:val="TITULONIVEL2Car"/>
          <w:rFonts w:hint="eastAsia"/>
          <w:b w:val="0"/>
        </w:rPr>
        <w:t>→</w:t>
      </w:r>
      <w:r w:rsidRPr="001C3420">
        <w:rPr>
          <w:rStyle w:val="TITULONIVEL2Car"/>
          <w:b w:val="0"/>
        </w:rPr>
        <w:t xml:space="preserve"> Salida: (−10, −20)  </w:t>
      </w:r>
    </w:p>
    <w:p w14:paraId="631A9A12" w14:textId="55AD3609" w:rsidR="00EF7086" w:rsidRPr="001C3420" w:rsidRDefault="00EF7086" w:rsidP="001C3420">
      <w:pPr>
        <w:pStyle w:val="APA"/>
        <w:rPr>
          <w:rStyle w:val="TITULONIVEL2Car"/>
          <w:b w:val="0"/>
        </w:rPr>
      </w:pPr>
      <w:r w:rsidRPr="001C3420">
        <w:rPr>
          <w:rStyle w:val="TITULONIVEL2Car"/>
          <w:rFonts w:hint="eastAsia"/>
          <w:b w:val="0"/>
        </w:rPr>
        <w:t>→</w:t>
      </w:r>
      <w:r w:rsidRPr="001C3420">
        <w:rPr>
          <w:rStyle w:val="TITULONIVEL2Car"/>
          <w:b w:val="0"/>
        </w:rPr>
        <w:t xml:space="preserve"> Estado nuevo: (</w:t>
      </w:r>
      <w:proofErr w:type="gramStart"/>
      <w:r w:rsidRPr="001C3420">
        <w:rPr>
          <w:rStyle w:val="TITULONIVEL2Car"/>
          <w:b w:val="0"/>
        </w:rPr>
        <w:t>0,−</w:t>
      </w:r>
      <w:proofErr w:type="gramEnd"/>
      <w:r w:rsidRPr="001C3420">
        <w:rPr>
          <w:rStyle w:val="TITULONIVEL2Car"/>
          <w:b w:val="0"/>
        </w:rPr>
        <w:t>10)</w:t>
      </w:r>
    </w:p>
    <w:p w14:paraId="09D89D45" w14:textId="0E9585CD" w:rsidR="00EF7086" w:rsidRPr="001C3420" w:rsidRDefault="00EF7086" w:rsidP="001C3420">
      <w:pPr>
        <w:pStyle w:val="APA"/>
        <w:rPr>
          <w:rStyle w:val="TITULONIVEL2Car"/>
          <w:b w:val="0"/>
        </w:rPr>
      </w:pPr>
      <w:r w:rsidRPr="001C3420">
        <w:rPr>
          <w:rStyle w:val="TITULONIVEL2Car"/>
          <w:b w:val="0"/>
        </w:rPr>
        <w:t>Este modelo permite implementar el juego en código o hardware, facilitando la simulación automática.</w:t>
      </w:r>
    </w:p>
    <w:p w14:paraId="5F8DF0A0" w14:textId="5245D56E" w:rsidR="006972B6" w:rsidRPr="001C3420" w:rsidRDefault="006972B6" w:rsidP="001C3420">
      <w:pPr>
        <w:pStyle w:val="APA"/>
        <w:rPr>
          <w:rStyle w:val="TITULONIVEL2Car"/>
          <w:b w:val="0"/>
        </w:rPr>
      </w:pPr>
    </w:p>
    <w:p w14:paraId="24E5833A" w14:textId="167CED2D" w:rsidR="006972B6" w:rsidRPr="001C3420" w:rsidRDefault="006972B6" w:rsidP="001C3420">
      <w:pPr>
        <w:pStyle w:val="APA"/>
        <w:rPr>
          <w:rStyle w:val="TITULONIVEL2Car"/>
          <w:b w:val="0"/>
        </w:rPr>
      </w:pPr>
      <w:r w:rsidRPr="001C3420">
        <w:rPr>
          <w:rStyle w:val="TITULONIVEL2Car"/>
          <w:b w:val="0"/>
        </w:rPr>
        <w:t xml:space="preserve"> </w:t>
      </w:r>
    </w:p>
    <w:p w14:paraId="0B7DE815" w14:textId="2B3DB37D" w:rsidR="00EF7086" w:rsidRPr="001C3420" w:rsidRDefault="00EF7086" w:rsidP="001C3420">
      <w:pPr>
        <w:pStyle w:val="TITULONIVEL1"/>
        <w:jc w:val="left"/>
      </w:pPr>
      <w:r w:rsidRPr="001C3420">
        <w:t>III.</w:t>
      </w:r>
      <w:r w:rsidRPr="001C3420">
        <w:rPr>
          <w:rStyle w:val="EncabezadoCar"/>
        </w:rPr>
        <w:t xml:space="preserve"> </w:t>
      </w:r>
      <w:r w:rsidRPr="001C3420">
        <w:rPr>
          <w:rStyle w:val="Textoennegrita"/>
          <w:b/>
          <w:bCs/>
        </w:rPr>
        <w:t>Conclusiones</w:t>
      </w:r>
    </w:p>
    <w:p w14:paraId="783D2AD8" w14:textId="77777777" w:rsidR="00EF7086" w:rsidRPr="001C3420" w:rsidRDefault="00EF7086" w:rsidP="001C3420">
      <w:pPr>
        <w:pStyle w:val="APA"/>
      </w:pPr>
      <w:r w:rsidRPr="001C3420">
        <w:t xml:space="preserve">El juego </w:t>
      </w:r>
      <w:r w:rsidRPr="001C3420">
        <w:rPr>
          <w:rStyle w:val="Textoennegrita"/>
          <w:b w:val="0"/>
          <w:bCs w:val="0"/>
        </w:rPr>
        <w:t>“Camino de Elección”</w:t>
      </w:r>
      <w:r w:rsidRPr="001C3420">
        <w:t xml:space="preserve"> es una propuesta educativa lúdica que permite aplicar múltiples conceptos de teoría de grafos, autómatas y teoría de juegos.</w:t>
      </w:r>
      <w:r w:rsidRPr="001C3420">
        <w:br/>
        <w:t>Gracias a su estructura basada en elecciones y resultados, se puede analizar, representar y hasta automatizar mediante estructuras matemáticas y computacionales vistas en clase.</w:t>
      </w:r>
    </w:p>
    <w:p w14:paraId="5DA189AB" w14:textId="77777777" w:rsidR="00EF7086" w:rsidRPr="001C3420" w:rsidRDefault="00EF7086" w:rsidP="001C3420">
      <w:pPr>
        <w:pStyle w:val="APA"/>
      </w:pPr>
      <w:r w:rsidRPr="001C3420">
        <w:t>Este juego no solo fortalece la toma de decisiones estratégicas, sino que también sirve como modelo práctico para aplicar conocimientos avanzados en computación teórica.</w:t>
      </w:r>
    </w:p>
    <w:p w14:paraId="1269F7A5" w14:textId="192B3FDD" w:rsidR="008863AB" w:rsidRPr="001C3420" w:rsidRDefault="00EF7086" w:rsidP="001C3420">
      <w:pPr>
        <w:pStyle w:val="APA"/>
      </w:pPr>
      <w:sdt>
        <w:sdtPr>
          <w:rPr>
            <w:lang w:val="es-ES"/>
          </w:rPr>
          <w:id w:val="626598851"/>
          <w:docPartObj>
            <w:docPartGallery w:val="Bibliographies"/>
            <w:docPartUnique/>
          </w:docPartObj>
        </w:sdtPr>
        <w:sdtEndPr>
          <w:rPr>
            <w:lang w:val="es-EC"/>
          </w:rPr>
        </w:sdtEndPr>
        <w:sdtContent>
          <w:sdt>
            <w:sdtPr>
              <w:id w:val="111145805"/>
              <w:showingPlcHdr/>
              <w:bibliography/>
            </w:sdtPr>
            <w:sdtContent>
              <w:r w:rsidRPr="001C3420">
                <w:t xml:space="preserve">     </w:t>
              </w:r>
            </w:sdtContent>
          </w:sdt>
        </w:sdtContent>
      </w:sdt>
    </w:p>
    <w:p w14:paraId="46AEED19" w14:textId="235664FE" w:rsidR="008260B0" w:rsidRPr="001C3420" w:rsidRDefault="008260B0" w:rsidP="001C3420">
      <w:pPr>
        <w:pStyle w:val="APA"/>
      </w:pPr>
    </w:p>
    <w:sectPr w:rsidR="008260B0" w:rsidRPr="001C3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B574D6"/>
    <w:multiLevelType w:val="hybridMultilevel"/>
    <w:tmpl w:val="EA10F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FC3D99"/>
    <w:multiLevelType w:val="hybridMultilevel"/>
    <w:tmpl w:val="FB2EBE44"/>
    <w:lvl w:ilvl="0" w:tplc="51021E98">
      <w:start w:val="2"/>
      <w:numFmt w:val="bullet"/>
      <w:lvlText w:val="•"/>
      <w:lvlJc w:val="left"/>
      <w:pPr>
        <w:ind w:left="1080" w:hanging="72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BC301F"/>
    <w:multiLevelType w:val="hybridMultilevel"/>
    <w:tmpl w:val="B0508B90"/>
    <w:lvl w:ilvl="0" w:tplc="51021E98">
      <w:start w:val="2"/>
      <w:numFmt w:val="bullet"/>
      <w:lvlText w:val="•"/>
      <w:lvlJc w:val="left"/>
      <w:pPr>
        <w:ind w:left="1080" w:hanging="72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075665"/>
    <w:multiLevelType w:val="hybridMultilevel"/>
    <w:tmpl w:val="393C2274"/>
    <w:lvl w:ilvl="0" w:tplc="51021E98">
      <w:start w:val="2"/>
      <w:numFmt w:val="bullet"/>
      <w:lvlText w:val="•"/>
      <w:lvlJc w:val="left"/>
      <w:pPr>
        <w:ind w:left="1080" w:hanging="72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ED4BAF"/>
    <w:multiLevelType w:val="hybridMultilevel"/>
    <w:tmpl w:val="8786B450"/>
    <w:lvl w:ilvl="0" w:tplc="2A788C8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024721"/>
    <w:multiLevelType w:val="hybridMultilevel"/>
    <w:tmpl w:val="EB12A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B7336A"/>
    <w:multiLevelType w:val="multilevel"/>
    <w:tmpl w:val="3F307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E1C6A"/>
    <w:multiLevelType w:val="multilevel"/>
    <w:tmpl w:val="967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75940"/>
    <w:multiLevelType w:val="hybridMultilevel"/>
    <w:tmpl w:val="8018A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6"/>
  </w:num>
  <w:num w:numId="12">
    <w:abstractNumId w:val="13"/>
  </w:num>
  <w:num w:numId="13">
    <w:abstractNumId w:val="9"/>
  </w:num>
  <w:num w:numId="14">
    <w:abstractNumId w:val="17"/>
  </w:num>
  <w:num w:numId="15">
    <w:abstractNumId w:val="14"/>
  </w:num>
  <w:num w:numId="16">
    <w:abstractNumId w:val="10"/>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011"/>
    <w:rsid w:val="00034616"/>
    <w:rsid w:val="0006063C"/>
    <w:rsid w:val="000A125C"/>
    <w:rsid w:val="000B5D41"/>
    <w:rsid w:val="00135576"/>
    <w:rsid w:val="0015074B"/>
    <w:rsid w:val="001A742A"/>
    <w:rsid w:val="001C3420"/>
    <w:rsid w:val="001C3B2D"/>
    <w:rsid w:val="00231037"/>
    <w:rsid w:val="0029639D"/>
    <w:rsid w:val="002D489D"/>
    <w:rsid w:val="00326F90"/>
    <w:rsid w:val="00514CE3"/>
    <w:rsid w:val="006972B6"/>
    <w:rsid w:val="007A67EB"/>
    <w:rsid w:val="007B1BEB"/>
    <w:rsid w:val="008260B0"/>
    <w:rsid w:val="00873ACF"/>
    <w:rsid w:val="008863AB"/>
    <w:rsid w:val="00A27C6B"/>
    <w:rsid w:val="00A9237F"/>
    <w:rsid w:val="00AA1D8D"/>
    <w:rsid w:val="00B47730"/>
    <w:rsid w:val="00C02149"/>
    <w:rsid w:val="00CB0664"/>
    <w:rsid w:val="00CF3984"/>
    <w:rsid w:val="00D04A2A"/>
    <w:rsid w:val="00D51BDF"/>
    <w:rsid w:val="00D815CC"/>
    <w:rsid w:val="00DB52F5"/>
    <w:rsid w:val="00EF7086"/>
    <w:rsid w:val="00F46AF6"/>
    <w:rsid w:val="00F878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3656A"/>
  <w14:defaultImageDpi w14:val="300"/>
  <w15:docId w15:val="{15A1B194-3103-4788-B3DC-DB4EE5BC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ibliografa">
    <w:name w:val="Bibliography"/>
    <w:basedOn w:val="Normal"/>
    <w:next w:val="Normal"/>
    <w:uiPriority w:val="37"/>
    <w:unhideWhenUsed/>
    <w:rsid w:val="008863AB"/>
  </w:style>
  <w:style w:type="character" w:styleId="Hipervnculo">
    <w:name w:val="Hyperlink"/>
    <w:basedOn w:val="Fuentedeprrafopredeter"/>
    <w:uiPriority w:val="99"/>
    <w:unhideWhenUsed/>
    <w:rsid w:val="00D51BDF"/>
    <w:rPr>
      <w:color w:val="0000FF" w:themeColor="hyperlink"/>
      <w:u w:val="single"/>
    </w:rPr>
  </w:style>
  <w:style w:type="character" w:styleId="Mencinsinresolver">
    <w:name w:val="Unresolved Mention"/>
    <w:basedOn w:val="Fuentedeprrafopredeter"/>
    <w:uiPriority w:val="99"/>
    <w:semiHidden/>
    <w:unhideWhenUsed/>
    <w:rsid w:val="00D51BDF"/>
    <w:rPr>
      <w:color w:val="605E5C"/>
      <w:shd w:val="clear" w:color="auto" w:fill="E1DFDD"/>
    </w:rPr>
  </w:style>
  <w:style w:type="paragraph" w:customStyle="1" w:styleId="TITULONIVEL1">
    <w:name w:val="TITULO NIVEL1"/>
    <w:basedOn w:val="Normal"/>
    <w:link w:val="TITULONIVEL1Car"/>
    <w:qFormat/>
    <w:rsid w:val="00034011"/>
    <w:pPr>
      <w:spacing w:after="0" w:line="480" w:lineRule="auto"/>
      <w:jc w:val="center"/>
      <w:outlineLvl w:val="0"/>
    </w:pPr>
    <w:rPr>
      <w:rFonts w:ascii="Times New Roman" w:hAnsi="Times New Roman" w:cs="Times New Roman"/>
      <w:b/>
      <w:bCs/>
      <w:lang w:val="es-EC"/>
    </w:rPr>
  </w:style>
  <w:style w:type="paragraph" w:customStyle="1" w:styleId="TITULONIVEL2">
    <w:name w:val="TITULO NIVEL2"/>
    <w:basedOn w:val="Normal"/>
    <w:link w:val="TITULONIVEL2Car"/>
    <w:qFormat/>
    <w:rsid w:val="00034011"/>
    <w:pPr>
      <w:spacing w:after="0" w:line="480" w:lineRule="auto"/>
      <w:outlineLvl w:val="1"/>
    </w:pPr>
    <w:rPr>
      <w:rFonts w:ascii="Times New Roman" w:hAnsi="Times New Roman" w:cs="Times New Roman"/>
      <w:b/>
      <w:lang w:val="es-EC"/>
    </w:rPr>
  </w:style>
  <w:style w:type="character" w:customStyle="1" w:styleId="TITULONIVEL1Car">
    <w:name w:val="TITULO NIVEL1 Car"/>
    <w:basedOn w:val="Fuentedeprrafopredeter"/>
    <w:link w:val="TITULONIVEL1"/>
    <w:rsid w:val="00034011"/>
    <w:rPr>
      <w:rFonts w:ascii="Times New Roman" w:hAnsi="Times New Roman" w:cs="Times New Roman"/>
      <w:b/>
      <w:bCs/>
      <w:lang w:val="es-EC"/>
    </w:rPr>
  </w:style>
  <w:style w:type="paragraph" w:customStyle="1" w:styleId="TITULONIVEL3">
    <w:name w:val="TITULO NIVEL3"/>
    <w:basedOn w:val="TITULONIVEL2"/>
    <w:link w:val="TITULONIVEL3Car"/>
    <w:qFormat/>
    <w:rsid w:val="00F46AF6"/>
    <w:pPr>
      <w:outlineLvl w:val="2"/>
    </w:pPr>
    <w:rPr>
      <w:i/>
    </w:rPr>
  </w:style>
  <w:style w:type="character" w:customStyle="1" w:styleId="TITULONIVEL2Car">
    <w:name w:val="TITULO NIVEL2 Car"/>
    <w:basedOn w:val="Fuentedeprrafopredeter"/>
    <w:link w:val="TITULONIVEL2"/>
    <w:rsid w:val="00034011"/>
    <w:rPr>
      <w:rFonts w:ascii="Times New Roman" w:hAnsi="Times New Roman" w:cs="Times New Roman"/>
      <w:b/>
      <w:lang w:val="es-EC"/>
    </w:rPr>
  </w:style>
  <w:style w:type="character" w:customStyle="1" w:styleId="TITULONIVEL3Car">
    <w:name w:val="TITULO NIVEL3 Car"/>
    <w:basedOn w:val="TITULONIVEL2Car"/>
    <w:link w:val="TITULONIVEL3"/>
    <w:rsid w:val="00F46AF6"/>
    <w:rPr>
      <w:rFonts w:ascii="Times New Roman" w:hAnsi="Times New Roman" w:cs="Times New Roman"/>
      <w:b/>
      <w:i/>
      <w:lang w:val="es-EC"/>
    </w:rPr>
  </w:style>
  <w:style w:type="paragraph" w:styleId="NormalWeb">
    <w:name w:val="Normal (Web)"/>
    <w:basedOn w:val="Normal"/>
    <w:uiPriority w:val="99"/>
    <w:semiHidden/>
    <w:unhideWhenUsed/>
    <w:rsid w:val="0013557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APA">
    <w:name w:val="APA"/>
    <w:basedOn w:val="TITULONIVEL2"/>
    <w:link w:val="APACar"/>
    <w:qFormat/>
    <w:rsid w:val="001C3420"/>
    <w:pPr>
      <w:spacing w:after="160"/>
      <w:ind w:firstLine="720"/>
    </w:pPr>
    <w:rPr>
      <w:b w:val="0"/>
      <w:sz w:val="24"/>
    </w:rPr>
  </w:style>
  <w:style w:type="character" w:customStyle="1" w:styleId="APACar">
    <w:name w:val="APA Car"/>
    <w:basedOn w:val="TITULONIVEL2Car"/>
    <w:link w:val="APA"/>
    <w:rsid w:val="001C3420"/>
    <w:rPr>
      <w:rFonts w:ascii="Times New Roman" w:hAnsi="Times New Roman" w:cs="Times New Roman"/>
      <w:b w:val="0"/>
      <w:sz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9561">
      <w:bodyDiv w:val="1"/>
      <w:marLeft w:val="0"/>
      <w:marRight w:val="0"/>
      <w:marTop w:val="0"/>
      <w:marBottom w:val="0"/>
      <w:divBdr>
        <w:top w:val="none" w:sz="0" w:space="0" w:color="auto"/>
        <w:left w:val="none" w:sz="0" w:space="0" w:color="auto"/>
        <w:bottom w:val="none" w:sz="0" w:space="0" w:color="auto"/>
        <w:right w:val="none" w:sz="0" w:space="0" w:color="auto"/>
      </w:divBdr>
    </w:div>
    <w:div w:id="105775778">
      <w:bodyDiv w:val="1"/>
      <w:marLeft w:val="0"/>
      <w:marRight w:val="0"/>
      <w:marTop w:val="0"/>
      <w:marBottom w:val="0"/>
      <w:divBdr>
        <w:top w:val="none" w:sz="0" w:space="0" w:color="auto"/>
        <w:left w:val="none" w:sz="0" w:space="0" w:color="auto"/>
        <w:bottom w:val="none" w:sz="0" w:space="0" w:color="auto"/>
        <w:right w:val="none" w:sz="0" w:space="0" w:color="auto"/>
      </w:divBdr>
    </w:div>
    <w:div w:id="117535173">
      <w:bodyDiv w:val="1"/>
      <w:marLeft w:val="0"/>
      <w:marRight w:val="0"/>
      <w:marTop w:val="0"/>
      <w:marBottom w:val="0"/>
      <w:divBdr>
        <w:top w:val="none" w:sz="0" w:space="0" w:color="auto"/>
        <w:left w:val="none" w:sz="0" w:space="0" w:color="auto"/>
        <w:bottom w:val="none" w:sz="0" w:space="0" w:color="auto"/>
        <w:right w:val="none" w:sz="0" w:space="0" w:color="auto"/>
      </w:divBdr>
    </w:div>
    <w:div w:id="117648393">
      <w:bodyDiv w:val="1"/>
      <w:marLeft w:val="0"/>
      <w:marRight w:val="0"/>
      <w:marTop w:val="0"/>
      <w:marBottom w:val="0"/>
      <w:divBdr>
        <w:top w:val="none" w:sz="0" w:space="0" w:color="auto"/>
        <w:left w:val="none" w:sz="0" w:space="0" w:color="auto"/>
        <w:bottom w:val="none" w:sz="0" w:space="0" w:color="auto"/>
        <w:right w:val="none" w:sz="0" w:space="0" w:color="auto"/>
      </w:divBdr>
    </w:div>
    <w:div w:id="280040064">
      <w:bodyDiv w:val="1"/>
      <w:marLeft w:val="0"/>
      <w:marRight w:val="0"/>
      <w:marTop w:val="0"/>
      <w:marBottom w:val="0"/>
      <w:divBdr>
        <w:top w:val="none" w:sz="0" w:space="0" w:color="auto"/>
        <w:left w:val="none" w:sz="0" w:space="0" w:color="auto"/>
        <w:bottom w:val="none" w:sz="0" w:space="0" w:color="auto"/>
        <w:right w:val="none" w:sz="0" w:space="0" w:color="auto"/>
      </w:divBdr>
    </w:div>
    <w:div w:id="414866032">
      <w:bodyDiv w:val="1"/>
      <w:marLeft w:val="0"/>
      <w:marRight w:val="0"/>
      <w:marTop w:val="0"/>
      <w:marBottom w:val="0"/>
      <w:divBdr>
        <w:top w:val="none" w:sz="0" w:space="0" w:color="auto"/>
        <w:left w:val="none" w:sz="0" w:space="0" w:color="auto"/>
        <w:bottom w:val="none" w:sz="0" w:space="0" w:color="auto"/>
        <w:right w:val="none" w:sz="0" w:space="0" w:color="auto"/>
      </w:divBdr>
    </w:div>
    <w:div w:id="478035912">
      <w:bodyDiv w:val="1"/>
      <w:marLeft w:val="0"/>
      <w:marRight w:val="0"/>
      <w:marTop w:val="0"/>
      <w:marBottom w:val="0"/>
      <w:divBdr>
        <w:top w:val="none" w:sz="0" w:space="0" w:color="auto"/>
        <w:left w:val="none" w:sz="0" w:space="0" w:color="auto"/>
        <w:bottom w:val="none" w:sz="0" w:space="0" w:color="auto"/>
        <w:right w:val="none" w:sz="0" w:space="0" w:color="auto"/>
      </w:divBdr>
    </w:div>
    <w:div w:id="865604626">
      <w:bodyDiv w:val="1"/>
      <w:marLeft w:val="0"/>
      <w:marRight w:val="0"/>
      <w:marTop w:val="0"/>
      <w:marBottom w:val="0"/>
      <w:divBdr>
        <w:top w:val="none" w:sz="0" w:space="0" w:color="auto"/>
        <w:left w:val="none" w:sz="0" w:space="0" w:color="auto"/>
        <w:bottom w:val="none" w:sz="0" w:space="0" w:color="auto"/>
        <w:right w:val="none" w:sz="0" w:space="0" w:color="auto"/>
      </w:divBdr>
    </w:div>
    <w:div w:id="865949279">
      <w:bodyDiv w:val="1"/>
      <w:marLeft w:val="0"/>
      <w:marRight w:val="0"/>
      <w:marTop w:val="0"/>
      <w:marBottom w:val="0"/>
      <w:divBdr>
        <w:top w:val="none" w:sz="0" w:space="0" w:color="auto"/>
        <w:left w:val="none" w:sz="0" w:space="0" w:color="auto"/>
        <w:bottom w:val="none" w:sz="0" w:space="0" w:color="auto"/>
        <w:right w:val="none" w:sz="0" w:space="0" w:color="auto"/>
      </w:divBdr>
    </w:div>
    <w:div w:id="977955360">
      <w:bodyDiv w:val="1"/>
      <w:marLeft w:val="0"/>
      <w:marRight w:val="0"/>
      <w:marTop w:val="0"/>
      <w:marBottom w:val="0"/>
      <w:divBdr>
        <w:top w:val="none" w:sz="0" w:space="0" w:color="auto"/>
        <w:left w:val="none" w:sz="0" w:space="0" w:color="auto"/>
        <w:bottom w:val="none" w:sz="0" w:space="0" w:color="auto"/>
        <w:right w:val="none" w:sz="0" w:space="0" w:color="auto"/>
      </w:divBdr>
    </w:div>
    <w:div w:id="1119184084">
      <w:bodyDiv w:val="1"/>
      <w:marLeft w:val="0"/>
      <w:marRight w:val="0"/>
      <w:marTop w:val="0"/>
      <w:marBottom w:val="0"/>
      <w:divBdr>
        <w:top w:val="none" w:sz="0" w:space="0" w:color="auto"/>
        <w:left w:val="none" w:sz="0" w:space="0" w:color="auto"/>
        <w:bottom w:val="none" w:sz="0" w:space="0" w:color="auto"/>
        <w:right w:val="none" w:sz="0" w:space="0" w:color="auto"/>
      </w:divBdr>
    </w:div>
    <w:div w:id="1205487122">
      <w:bodyDiv w:val="1"/>
      <w:marLeft w:val="0"/>
      <w:marRight w:val="0"/>
      <w:marTop w:val="0"/>
      <w:marBottom w:val="0"/>
      <w:divBdr>
        <w:top w:val="none" w:sz="0" w:space="0" w:color="auto"/>
        <w:left w:val="none" w:sz="0" w:space="0" w:color="auto"/>
        <w:bottom w:val="none" w:sz="0" w:space="0" w:color="auto"/>
        <w:right w:val="none" w:sz="0" w:space="0" w:color="auto"/>
      </w:divBdr>
    </w:div>
    <w:div w:id="1339389257">
      <w:bodyDiv w:val="1"/>
      <w:marLeft w:val="0"/>
      <w:marRight w:val="0"/>
      <w:marTop w:val="0"/>
      <w:marBottom w:val="0"/>
      <w:divBdr>
        <w:top w:val="none" w:sz="0" w:space="0" w:color="auto"/>
        <w:left w:val="none" w:sz="0" w:space="0" w:color="auto"/>
        <w:bottom w:val="none" w:sz="0" w:space="0" w:color="auto"/>
        <w:right w:val="none" w:sz="0" w:space="0" w:color="auto"/>
      </w:divBdr>
    </w:div>
    <w:div w:id="1412196635">
      <w:bodyDiv w:val="1"/>
      <w:marLeft w:val="0"/>
      <w:marRight w:val="0"/>
      <w:marTop w:val="0"/>
      <w:marBottom w:val="0"/>
      <w:divBdr>
        <w:top w:val="none" w:sz="0" w:space="0" w:color="auto"/>
        <w:left w:val="none" w:sz="0" w:space="0" w:color="auto"/>
        <w:bottom w:val="none" w:sz="0" w:space="0" w:color="auto"/>
        <w:right w:val="none" w:sz="0" w:space="0" w:color="auto"/>
      </w:divBdr>
    </w:div>
    <w:div w:id="1485975300">
      <w:bodyDiv w:val="1"/>
      <w:marLeft w:val="0"/>
      <w:marRight w:val="0"/>
      <w:marTop w:val="0"/>
      <w:marBottom w:val="0"/>
      <w:divBdr>
        <w:top w:val="none" w:sz="0" w:space="0" w:color="auto"/>
        <w:left w:val="none" w:sz="0" w:space="0" w:color="auto"/>
        <w:bottom w:val="none" w:sz="0" w:space="0" w:color="auto"/>
        <w:right w:val="none" w:sz="0" w:space="0" w:color="auto"/>
      </w:divBdr>
    </w:div>
    <w:div w:id="1684820636">
      <w:bodyDiv w:val="1"/>
      <w:marLeft w:val="0"/>
      <w:marRight w:val="0"/>
      <w:marTop w:val="0"/>
      <w:marBottom w:val="0"/>
      <w:divBdr>
        <w:top w:val="none" w:sz="0" w:space="0" w:color="auto"/>
        <w:left w:val="none" w:sz="0" w:space="0" w:color="auto"/>
        <w:bottom w:val="none" w:sz="0" w:space="0" w:color="auto"/>
        <w:right w:val="none" w:sz="0" w:space="0" w:color="auto"/>
      </w:divBdr>
    </w:div>
    <w:div w:id="1789815624">
      <w:bodyDiv w:val="1"/>
      <w:marLeft w:val="0"/>
      <w:marRight w:val="0"/>
      <w:marTop w:val="0"/>
      <w:marBottom w:val="0"/>
      <w:divBdr>
        <w:top w:val="none" w:sz="0" w:space="0" w:color="auto"/>
        <w:left w:val="none" w:sz="0" w:space="0" w:color="auto"/>
        <w:bottom w:val="none" w:sz="0" w:space="0" w:color="auto"/>
        <w:right w:val="none" w:sz="0" w:space="0" w:color="auto"/>
      </w:divBdr>
    </w:div>
    <w:div w:id="2137554586">
      <w:bodyDiv w:val="1"/>
      <w:marLeft w:val="0"/>
      <w:marRight w:val="0"/>
      <w:marTop w:val="0"/>
      <w:marBottom w:val="0"/>
      <w:divBdr>
        <w:top w:val="none" w:sz="0" w:space="0" w:color="auto"/>
        <w:left w:val="none" w:sz="0" w:space="0" w:color="auto"/>
        <w:bottom w:val="none" w:sz="0" w:space="0" w:color="auto"/>
        <w:right w:val="none" w:sz="0" w:space="0" w:color="auto"/>
      </w:divBdr>
    </w:div>
    <w:div w:id="2140416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Ale23</b:Tag>
    <b:SourceType>InternetSite</b:SourceType>
    <b:Guid>{0650328E-F0EB-406F-A6B6-322F73A07E4F}</b:Guid>
    <b:Author>
      <b:Author>
        <b:NameList>
          <b:Person>
            <b:Last>Alert</b:Last>
            <b:First>Alertorio</b:First>
          </b:Person>
        </b:NameList>
      </b:Author>
    </b:Author>
    <b:Title>Scribd</b:Title>
    <b:Year>2023</b:Year>
    <b:Month>abril</b:Month>
    <b:Day>2023</b:Day>
    <b:URL>https://es.scribd.com/document/641333802/Una-introduccion-a-la-complejidad-temporal-y-espacial</b:URL>
    <b:RefOrder>2</b:RefOrder>
  </b:Source>
  <b:Source>
    <b:Tag>Kum04</b:Tag>
    <b:SourceType>InternetSite</b:SourceType>
    <b:Guid>{6E15382B-0B26-469F-B60F-21DEB0AD6FD1}</b:Guid>
    <b:Author>
      <b:Author>
        <b:NameList>
          <b:Person>
            <b:Last>Kumar</b:Last>
            <b:First>Mr.</b:First>
            <b:Middle>Niraj</b:Middle>
          </b:Person>
          <b:Person>
            <b:Last>Singh</b:Last>
            <b:First>Mr.</b:First>
            <b:Middle>Rajesh</b:Middle>
          </b:Person>
        </b:NameList>
      </b:Author>
    </b:Author>
    <b:Title>Performance Comparison of Sorting Algorithms On The Basis Of Complexity</b:Title>
    <b:Year>204</b:Year>
    <b:Month>julio</b:Month>
    <b:URL>https://www.researchpublish.com/upload/book/Performance%20Comparison%20of%20Sorting%20Algorithms%20On%20The%20Basis%20Of%20Complexity-542.pdf?utm_source=chatgpt.com</b:URL>
    <b:RefOrder>3</b:RefOrder>
  </b:Source>
  <b:Source>
    <b:Tag>edu</b:Tag>
    <b:SourceType>InternetSite</b:SourceType>
    <b:Guid>{1284F9F8-4E3E-4068-B595-87977F96710C}</b:Guid>
    <b:Author>
      <b:Author>
        <b:NameList>
          <b:Person>
            <b:Last>educative</b:Last>
          </b:Person>
        </b:NameList>
      </b:Author>
    </b:Author>
    <b:URL>https://www.educative.io/answers/comparison-of-linear-time-sorting-algorithms</b:URL>
    <b:RefOrder>1</b:RefOrder>
  </b:Source>
</b:Sources>
</file>

<file path=customXml/itemProps1.xml><?xml version="1.0" encoding="utf-8"?>
<ds:datastoreItem xmlns:ds="http://schemas.openxmlformats.org/officeDocument/2006/customXml" ds:itemID="{C597F8C3-2EB9-487C-8771-DCE93868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8</Pages>
  <Words>872</Words>
  <Characters>4799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Ezequiel Troya</cp:lastModifiedBy>
  <cp:revision>4</cp:revision>
  <dcterms:created xsi:type="dcterms:W3CDTF">2025-06-20T17:55:00Z</dcterms:created>
  <dcterms:modified xsi:type="dcterms:W3CDTF">2025-08-04T12:39:00Z</dcterms:modified>
  <cp:category/>
</cp:coreProperties>
</file>